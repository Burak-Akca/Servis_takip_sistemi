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321" w:line="253" w:lineRule="auto"/>
        <w:ind w:firstLine="360" w:firstLineChars="15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Öğrenci Adı Soyadı : </w:t>
      </w:r>
      <w:r>
        <w:rPr>
          <w:rFonts w:ascii="Times New Roman" w:hAnsi="Times New Roman" w:eastAsia="Times New Roman" w:cs="Times New Roman"/>
          <w:sz w:val="24"/>
          <w:szCs w:val="24"/>
          <w:rtl w:val="0"/>
        </w:rPr>
        <w:t>Burak Akça</w:t>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14:paraId="00000002">
      <w:pPr>
        <w:spacing w:after="321" w:line="253" w:lineRule="auto"/>
        <w:ind w:left="37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Öğrenci Numarası:</w:t>
      </w:r>
      <w:r>
        <w:rPr>
          <w:rFonts w:ascii="Calibri" w:hAnsi="Calibri" w:eastAsia="Calibri" w:cs="Calibri"/>
          <w:b/>
          <w:sz w:val="24"/>
          <w:szCs w:val="24"/>
          <w:rtl w:val="0"/>
        </w:rPr>
        <w:t xml:space="preserve"> </w:t>
      </w:r>
      <w:r>
        <w:rPr>
          <w:rFonts w:ascii="Calibri" w:hAnsi="Calibri" w:eastAsia="Calibri" w:cs="Calibri"/>
          <w:sz w:val="24"/>
          <w:szCs w:val="24"/>
          <w:rtl w:val="0"/>
        </w:rPr>
        <w:t>170422005</w:t>
      </w:r>
    </w:p>
    <w:p w14:paraId="00000003">
      <w:pPr>
        <w:spacing w:line="265" w:lineRule="auto"/>
        <w:ind w:left="10"/>
        <w:jc w:val="center"/>
        <w:rPr>
          <w:rFonts w:ascii="Times New Roman" w:hAnsi="Times New Roman" w:eastAsia="Times New Roman" w:cs="Times New Roman"/>
          <w:b/>
          <w:sz w:val="18"/>
          <w:szCs w:val="18"/>
        </w:rPr>
      </w:pPr>
    </w:p>
    <w:p w14:paraId="00000004">
      <w:pPr>
        <w:spacing w:line="265" w:lineRule="auto"/>
        <w:ind w:left="1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T.C. MARMARA ÜNİVERSİTESİ TEKNOLOJİ FAKÜLTESİ </w:t>
      </w:r>
    </w:p>
    <w:p w14:paraId="00000005">
      <w:pPr>
        <w:spacing w:line="265" w:lineRule="auto"/>
        <w:ind w:left="1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2024-2025 EĞİTİM ÖĞRETİM YILI</w:t>
      </w:r>
    </w:p>
    <w:p w14:paraId="00000006">
      <w:pPr>
        <w:spacing w:line="265" w:lineRule="auto"/>
        <w:ind w:left="1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GÜZ DÖNEMİ BİLGİSAYAR MÜHENDİSLİĞİ BÖLÜMÜ </w:t>
      </w:r>
    </w:p>
    <w:p w14:paraId="00000007">
      <w:pPr>
        <w:spacing w:line="265" w:lineRule="auto"/>
        <w:ind w:left="10" w:right="45"/>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VERİTABANI YÖNETİM SİSTEMLERİ DERSİ </w:t>
      </w:r>
    </w:p>
    <w:p w14:paraId="00000008">
      <w:pPr>
        <w:spacing w:after="399" w:line="265" w:lineRule="auto"/>
        <w:ind w:left="1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PROJE-FİNAL DÖKÜMANI</w:t>
      </w:r>
    </w:p>
    <w:p w14:paraId="00000009">
      <w:pPr>
        <w:spacing w:line="263" w:lineRule="auto"/>
        <w:jc w:val="both"/>
        <w:rPr>
          <w:rFonts w:ascii="Times New Roman" w:hAnsi="Times New Roman" w:eastAsia="Times New Roman" w:cs="Times New Roman"/>
          <w:b/>
          <w:sz w:val="24"/>
          <w:szCs w:val="24"/>
        </w:rPr>
      </w:pPr>
      <w:bookmarkStart w:id="27" w:name="_GoBack"/>
      <w:bookmarkEnd w:id="27"/>
    </w:p>
    <w:p w14:paraId="0000000A">
      <w:pPr>
        <w:numPr>
          <w:ilvl w:val="0"/>
          <w:numId w:val="1"/>
        </w:numPr>
        <w:spacing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Gerçekleştirdiğiniz veri tabanı projesi için grup arkadaşlarınızın isimlerini yazınız ve projenize ait veri tabanı/diğer yazılım bileşenleri hakkında bilgi veriniz. (5 p)</w:t>
      </w:r>
    </w:p>
    <w:p w14:paraId="0000000B">
      <w:pPr>
        <w:spacing w:line="263" w:lineRule="auto"/>
        <w:jc w:val="both"/>
        <w:rPr>
          <w:rFonts w:ascii="Times New Roman" w:hAnsi="Times New Roman" w:eastAsia="Times New Roman" w:cs="Times New Roman"/>
          <w:b/>
          <w:sz w:val="24"/>
          <w:szCs w:val="24"/>
        </w:rPr>
      </w:pPr>
    </w:p>
    <w:p w14:paraId="0000000C">
      <w:pPr>
        <w:spacing w:line="263" w:lineRule="auto"/>
        <w:ind w:left="113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Grup çalışmamızda Hüseyin Karakaya ve Ozan Deste ile birlikte çalışarak bir Araç Bakım ve Servis Takip Sistemi geliştirdik. Bu proje, araçların bakım süreçlerini ve servis kayıtlarını daha etkili bir şekilde yönetmek için tasarlandı. Projemiz, masaüstü bir uygulama olarak </w:t>
      </w:r>
      <w:r>
        <w:rPr>
          <w:rFonts w:ascii="Times New Roman" w:hAnsi="Times New Roman" w:eastAsia="Times New Roman" w:cs="Times New Roman"/>
          <w:b/>
          <w:sz w:val="24"/>
          <w:szCs w:val="24"/>
          <w:rtl w:val="0"/>
        </w:rPr>
        <w:t>JavaFX</w:t>
      </w:r>
      <w:r>
        <w:rPr>
          <w:rFonts w:ascii="Times New Roman" w:hAnsi="Times New Roman" w:eastAsia="Times New Roman" w:cs="Times New Roman"/>
          <w:sz w:val="24"/>
          <w:szCs w:val="24"/>
          <w:rtl w:val="0"/>
        </w:rPr>
        <w:t xml:space="preserve"> kullanılarak geliştirildi. Arka planda, veri yönetimi için </w:t>
      </w:r>
      <w:r>
        <w:rPr>
          <w:rFonts w:ascii="Times New Roman" w:hAnsi="Times New Roman" w:eastAsia="Times New Roman" w:cs="Times New Roman"/>
          <w:b/>
          <w:sz w:val="24"/>
          <w:szCs w:val="24"/>
          <w:rtl w:val="0"/>
        </w:rPr>
        <w:t>Microsoft SQL Server (MSSQL)</w:t>
      </w:r>
      <w:r>
        <w:rPr>
          <w:rFonts w:ascii="Times New Roman" w:hAnsi="Times New Roman" w:eastAsia="Times New Roman" w:cs="Times New Roman"/>
          <w:sz w:val="24"/>
          <w:szCs w:val="24"/>
          <w:rtl w:val="0"/>
        </w:rPr>
        <w:t xml:space="preserve"> tercih edildi.</w:t>
      </w:r>
    </w:p>
    <w:p w14:paraId="0000000D">
      <w:pPr>
        <w:spacing w:line="263" w:lineRule="auto"/>
        <w:jc w:val="both"/>
        <w:rPr>
          <w:rFonts w:ascii="Times New Roman" w:hAnsi="Times New Roman" w:eastAsia="Times New Roman" w:cs="Times New Roman"/>
          <w:b/>
          <w:sz w:val="24"/>
          <w:szCs w:val="24"/>
        </w:rPr>
      </w:pPr>
    </w:p>
    <w:p w14:paraId="0000000E">
      <w:pPr>
        <w:spacing w:line="263"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0F">
      <w:pPr>
        <w:spacing w:line="263" w:lineRule="auto"/>
        <w:ind w:left="1065" w:firstLine="0"/>
        <w:jc w:val="both"/>
        <w:rPr>
          <w:rFonts w:ascii="Times New Roman" w:hAnsi="Times New Roman" w:eastAsia="Times New Roman" w:cs="Times New Roman"/>
          <w:b/>
          <w:sz w:val="24"/>
          <w:szCs w:val="24"/>
        </w:rPr>
      </w:pPr>
    </w:p>
    <w:p w14:paraId="00000010">
      <w:pPr>
        <w:numPr>
          <w:ilvl w:val="0"/>
          <w:numId w:val="1"/>
        </w:numPr>
        <w:spacing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Gerçekleştirdiğiniz veri tabanı projesi için proje dokümanınızı ve dosyalarınızı içeren herkese açık github bağlantılarınızı paylaşınız. (5 p)</w:t>
      </w:r>
    </w:p>
    <w:p w14:paraId="00000011">
      <w:pPr>
        <w:spacing w:line="263" w:lineRule="auto"/>
        <w:jc w:val="both"/>
        <w:rPr>
          <w:rFonts w:ascii="Times New Roman" w:hAnsi="Times New Roman" w:eastAsia="Times New Roman" w:cs="Times New Roman"/>
          <w:b/>
          <w:sz w:val="24"/>
          <w:szCs w:val="24"/>
        </w:rPr>
      </w:pPr>
    </w:p>
    <w:p w14:paraId="00000012">
      <w:pPr>
        <w:spacing w:line="263"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fldChar w:fldCharType="begin"/>
      </w:r>
      <w:r>
        <w:instrText xml:space="preserve"> HYPERLINK "https://github.com/karakayahuseyin/arac-servis-bakim" \h </w:instrText>
      </w:r>
      <w:r>
        <w:fldChar w:fldCharType="separate"/>
      </w:r>
      <w:r>
        <w:rPr>
          <w:rFonts w:ascii="Times New Roman" w:hAnsi="Times New Roman" w:eastAsia="Times New Roman" w:cs="Times New Roman"/>
          <w:b/>
          <w:color w:val="1155CC"/>
          <w:sz w:val="24"/>
          <w:szCs w:val="24"/>
          <w:u w:val="single"/>
          <w:rtl w:val="0"/>
        </w:rPr>
        <w:t>https://github.com/karakayahuseyin/arac-servis-bakim</w:t>
      </w:r>
      <w:r>
        <w:rPr>
          <w:rFonts w:ascii="Times New Roman" w:hAnsi="Times New Roman" w:eastAsia="Times New Roman" w:cs="Times New Roman"/>
          <w:b/>
          <w:color w:val="1155CC"/>
          <w:sz w:val="24"/>
          <w:szCs w:val="24"/>
          <w:u w:val="single"/>
          <w:rtl w:val="0"/>
        </w:rPr>
        <w:fldChar w:fldCharType="end"/>
      </w:r>
    </w:p>
    <w:p w14:paraId="00000013">
      <w:pPr>
        <w:spacing w:line="263"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14">
      <w:pPr>
        <w:spacing w:line="263"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fldChar w:fldCharType="begin"/>
      </w:r>
      <w:r>
        <w:instrText xml:space="preserve"> HYPERLINK "https://github.com/Burak-Akca/Servis_takip_sistemi" \h </w:instrText>
      </w:r>
      <w:r>
        <w:fldChar w:fldCharType="separate"/>
      </w:r>
      <w:r>
        <w:rPr>
          <w:rFonts w:ascii="Times New Roman" w:hAnsi="Times New Roman" w:eastAsia="Times New Roman" w:cs="Times New Roman"/>
          <w:b/>
          <w:color w:val="1155CC"/>
          <w:sz w:val="24"/>
          <w:szCs w:val="24"/>
          <w:u w:val="single"/>
          <w:rtl w:val="0"/>
        </w:rPr>
        <w:t>https://github.com/Burak-Akca/Servis_takip_sistemi</w:t>
      </w:r>
      <w:r>
        <w:rPr>
          <w:rFonts w:ascii="Times New Roman" w:hAnsi="Times New Roman" w:eastAsia="Times New Roman" w:cs="Times New Roman"/>
          <w:b/>
          <w:color w:val="1155CC"/>
          <w:sz w:val="24"/>
          <w:szCs w:val="24"/>
          <w:u w:val="single"/>
          <w:rtl w:val="0"/>
        </w:rPr>
        <w:fldChar w:fldCharType="end"/>
      </w:r>
    </w:p>
    <w:p w14:paraId="00000015">
      <w:pPr>
        <w:spacing w:line="263" w:lineRule="auto"/>
        <w:jc w:val="both"/>
        <w:rPr>
          <w:rFonts w:ascii="Times New Roman" w:hAnsi="Times New Roman" w:eastAsia="Times New Roman" w:cs="Times New Roman"/>
          <w:b/>
          <w:sz w:val="24"/>
          <w:szCs w:val="24"/>
        </w:rPr>
      </w:pPr>
    </w:p>
    <w:p w14:paraId="00000016">
      <w:pPr>
        <w:spacing w:line="263" w:lineRule="auto"/>
        <w:jc w:val="both"/>
        <w:rPr>
          <w:rFonts w:ascii="Times New Roman" w:hAnsi="Times New Roman" w:eastAsia="Times New Roman" w:cs="Times New Roman"/>
          <w:b/>
          <w:sz w:val="24"/>
          <w:szCs w:val="24"/>
        </w:rPr>
      </w:pPr>
    </w:p>
    <w:p w14:paraId="00000017">
      <w:pPr>
        <w:spacing w:line="263" w:lineRule="auto"/>
        <w:ind w:left="0" w:firstLine="0"/>
        <w:jc w:val="both"/>
        <w:rPr>
          <w:rFonts w:ascii="Times New Roman" w:hAnsi="Times New Roman" w:eastAsia="Times New Roman" w:cs="Times New Roman"/>
          <w:b/>
          <w:sz w:val="24"/>
          <w:szCs w:val="24"/>
        </w:rPr>
      </w:pPr>
    </w:p>
    <w:p w14:paraId="00000018">
      <w:pPr>
        <w:numPr>
          <w:ilvl w:val="0"/>
          <w:numId w:val="1"/>
        </w:numPr>
        <w:spacing w:after="851"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Gerçekleştirdiğiniz projenin amacını detaylı bir şekilde açıklayınız. (10 p)</w:t>
      </w:r>
    </w:p>
    <w:p w14:paraId="00000019">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 proje, bir araç servis işletmesinin yedek parça ve servis operasyonlarını verimli bir şekilde takip edebilmesi ve yönetebilmesi için bir veritabanı tasarımı ve uygulamasını amaçlamaktadır. Servis süreçlerinin kayıt altına alınması, yedek parça stoklarının yönetimi ve müşterilerle ilgili detaylı bilgilerin saklanması için bir çözüm sunar. Projenin amaçlarını detaylandırıcak olursak:</w:t>
      </w:r>
    </w:p>
    <w:p w14:paraId="0000001A">
      <w:pPr>
        <w:spacing w:before="240" w:after="240" w:line="263"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Servis Süreçlerini Takip Etmek:</w:t>
      </w:r>
    </w:p>
    <w:p w14:paraId="0000001B">
      <w:pPr>
        <w:numPr>
          <w:ilvl w:val="0"/>
          <w:numId w:val="2"/>
        </w:numPr>
        <w:spacing w:after="0" w:afterAutospacing="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Araçların muayene ve tamir süreçleriyle ilgili tüm bilgileri bir arada tutarak düzenli bir kayıt sistemi oluşturmak.</w:t>
      </w:r>
    </w:p>
    <w:p w14:paraId="0000001C">
      <w:pPr>
        <w:numPr>
          <w:ilvl w:val="0"/>
          <w:numId w:val="2"/>
        </w:numPr>
        <w:spacing w:after="0" w:afterAutospacing="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Servis teknisyenlerinin hangi muayenelerde görev aldığını ve tamir işlemlerinde kullanılan işçilik ve yedek parça bilgilerini saklamak.</w:t>
      </w:r>
    </w:p>
    <w:p w14:paraId="0000001D">
      <w:pPr>
        <w:numPr>
          <w:ilvl w:val="0"/>
          <w:numId w:val="2"/>
        </w:numPr>
        <w:spacing w:after="24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Hangi araçların hangi tarihlerde servise geldiğini ve tamir masraflarını takip etmek.</w:t>
      </w:r>
    </w:p>
    <w:p w14:paraId="0000001E">
      <w:pPr>
        <w:spacing w:before="240" w:after="240" w:line="263" w:lineRule="auto"/>
        <w:ind w:firstLine="566"/>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Yedek Parça Stok Yönetimi:</w:t>
      </w:r>
    </w:p>
    <w:p w14:paraId="0000001F">
      <w:pPr>
        <w:numPr>
          <w:ilvl w:val="0"/>
          <w:numId w:val="3"/>
        </w:numPr>
        <w:spacing w:after="0" w:afterAutospacing="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Araç tamirlerinde kullanılan yedek parçaların stok durumlarını ve maliyetlerini kontrol altında tutmak.</w:t>
      </w:r>
    </w:p>
    <w:p w14:paraId="00000020">
      <w:pPr>
        <w:numPr>
          <w:ilvl w:val="0"/>
          <w:numId w:val="3"/>
        </w:numPr>
        <w:spacing w:after="0" w:afterAutospacing="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Hangi yedek parçaların hangi araç modellerinde kullanıldığını kaydetmek.</w:t>
      </w:r>
    </w:p>
    <w:p w14:paraId="00000021">
      <w:pPr>
        <w:numPr>
          <w:ilvl w:val="0"/>
          <w:numId w:val="3"/>
        </w:numPr>
        <w:spacing w:after="24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Yedek parça stoklarında eksikliklerin önüne geçerek zamanında tedarik edilmesini sağlamak.</w:t>
      </w:r>
    </w:p>
    <w:p w14:paraId="00000022">
      <w:pPr>
        <w:spacing w:before="240" w:after="240" w:line="263" w:lineRule="auto"/>
        <w:ind w:firstLine="566"/>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Müşteri ve Araç Bilgilerinin Yönetimi:</w:t>
      </w:r>
    </w:p>
    <w:p w14:paraId="00000023">
      <w:pPr>
        <w:numPr>
          <w:ilvl w:val="0"/>
          <w:numId w:val="4"/>
        </w:numPr>
        <w:spacing w:after="0" w:afterAutospacing="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Müşterilerin kişisel bilgilerini (isim, soyisim, iletişim bilgileri vb.) ve sahip oldukları araçları kayıt altına almak.</w:t>
      </w:r>
    </w:p>
    <w:p w14:paraId="00000024">
      <w:pPr>
        <w:numPr>
          <w:ilvl w:val="0"/>
          <w:numId w:val="4"/>
        </w:numPr>
        <w:spacing w:after="0" w:afterAutospacing="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Müşterilerin hangi araçlarıyla ne zaman servise geldiklerini ve toplamda ne kadar masraf yaptıklarını görmek.</w:t>
      </w:r>
    </w:p>
    <w:p w14:paraId="00000025">
      <w:pPr>
        <w:numPr>
          <w:ilvl w:val="0"/>
          <w:numId w:val="4"/>
        </w:numPr>
        <w:spacing w:after="240" w:line="263" w:lineRule="auto"/>
        <w:ind w:left="720" w:hanging="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Müşteri odaklı bir veri yönetimi sağlayarak müşteri memnuniyetini artırmak.</w:t>
      </w:r>
    </w:p>
    <w:p w14:paraId="00000026">
      <w:pPr>
        <w:spacing w:after="240" w:line="263" w:lineRule="auto"/>
        <w:ind w:left="720" w:firstLine="0"/>
        <w:jc w:val="both"/>
        <w:rPr>
          <w:rFonts w:ascii="Times New Roman" w:hAnsi="Times New Roman" w:eastAsia="Times New Roman" w:cs="Times New Roman"/>
          <w:sz w:val="24"/>
          <w:szCs w:val="24"/>
        </w:rPr>
      </w:pPr>
    </w:p>
    <w:p w14:paraId="00000027">
      <w:pPr>
        <w:numPr>
          <w:ilvl w:val="0"/>
          <w:numId w:val="1"/>
        </w:numPr>
        <w:spacing w:after="736"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Tasarladığınız veri tabanı mimarisinde hangi tablo ve ilişkileri kullanıldığınızı açıklayınız. (10 p)</w:t>
      </w:r>
    </w:p>
    <w:p w14:paraId="00000028">
      <w:pPr>
        <w:spacing w:before="240" w:after="240" w:line="263"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Tablolar</w:t>
      </w:r>
    </w:p>
    <w:p w14:paraId="00000029">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1-Müşteri:</w:t>
      </w:r>
    </w:p>
    <w:p w14:paraId="0000002A">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Müşterilerin bilgilerini tutar.</w:t>
      </w:r>
    </w:p>
    <w:p w14:paraId="0000002B">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 id, Ad, Soyad, Mail, Yaş, Password, Kullanıcı_Adı.</w:t>
      </w:r>
    </w:p>
    <w:p w14:paraId="0000002C">
      <w:pPr>
        <w:spacing w:after="240" w:line="263"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w:t>
      </w:r>
      <w:r>
        <w:rPr>
          <w:rFonts w:ascii="Times New Roman" w:hAnsi="Times New Roman" w:eastAsia="Times New Roman" w:cs="Times New Roman"/>
          <w:b/>
          <w:sz w:val="24"/>
          <w:szCs w:val="24"/>
          <w:rtl w:val="0"/>
        </w:rPr>
        <w:t>MüşteriAraba</w:t>
      </w:r>
      <w:r>
        <w:rPr>
          <w:rFonts w:ascii="Times New Roman" w:hAnsi="Times New Roman" w:eastAsia="Times New Roman" w:cs="Times New Roman"/>
          <w:sz w:val="24"/>
          <w:szCs w:val="24"/>
          <w:rtl w:val="0"/>
        </w:rPr>
        <w:t>:</w:t>
      </w:r>
    </w:p>
    <w:p w14:paraId="0000002D">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Müşterilere ait araç bilgilerini içerir.</w:t>
      </w:r>
    </w:p>
    <w:p w14:paraId="0000002E">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 Plaka, Araba_Modeli, Ruhsat_Sahibi.</w:t>
      </w:r>
    </w:p>
    <w:p w14:paraId="0000002F">
      <w:pPr>
        <w:spacing w:after="240" w:line="263"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3-ArabaModeli:</w:t>
      </w:r>
    </w:p>
    <w:p w14:paraId="00000030">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Araç modelleri ile ilgili bilgileri barındırır.</w:t>
      </w:r>
    </w:p>
    <w:p w14:paraId="00000031">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 id, Marka, Modeli, Üretim_Yılı, Periyodik_Bakım_Süresi.</w:t>
      </w:r>
    </w:p>
    <w:p w14:paraId="00000032">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4-YedekParça:</w:t>
      </w:r>
    </w:p>
    <w:p w14:paraId="00000033">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Araç yedek parçalarını içerir.</w:t>
      </w:r>
    </w:p>
    <w:p w14:paraId="00000034">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 id, Yedek_Parça_Adı, Stok, Fiyat, Araba_Modeli.</w:t>
      </w:r>
    </w:p>
    <w:p w14:paraId="00000035">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5-Muayene:</w:t>
      </w:r>
    </w:p>
    <w:p w14:paraId="00000036">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Araçların muayene kayıtlarını tutar.</w:t>
      </w:r>
    </w:p>
    <w:p w14:paraId="00000037">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 id, Servis_Teknikeri, Tarih, Plaka.</w:t>
      </w:r>
    </w:p>
    <w:p w14:paraId="00000038">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6-Tamir:</w:t>
      </w:r>
    </w:p>
    <w:p w14:paraId="00000039">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Araç tamir bilgilerini barındırır.</w:t>
      </w:r>
    </w:p>
    <w:p w14:paraId="0000003A">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 id, Yedek_Parça, Tamir_Süresi, İşçilik_Ücreti, Toplam_Ücret, Muayene_id.</w:t>
      </w:r>
    </w:p>
    <w:p w14:paraId="0000003B">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7-ServisTeknikeri:</w:t>
      </w:r>
    </w:p>
    <w:p w14:paraId="0000003C">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Servis teknikerlerinin bilgilerini tutar.</w:t>
      </w:r>
    </w:p>
    <w:p w14:paraId="0000003D">
      <w:pPr>
        <w:spacing w:before="240" w:after="240" w:line="263" w:lineRule="auto"/>
        <w:ind w:left="850" w:hanging="1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Alanlar:id, Ad, Soyad, Mail, Password, Kullanıcı_Adı, Yaş.</w:t>
      </w:r>
    </w:p>
    <w:p w14:paraId="0000003E">
      <w:pPr>
        <w:spacing w:before="240" w:after="240" w:line="263" w:lineRule="auto"/>
        <w:ind w:left="850" w:hanging="150"/>
        <w:jc w:val="both"/>
        <w:rPr>
          <w:rFonts w:ascii="Times New Roman" w:hAnsi="Times New Roman" w:eastAsia="Times New Roman" w:cs="Times New Roman"/>
          <w:sz w:val="24"/>
          <w:szCs w:val="24"/>
        </w:rPr>
      </w:pPr>
    </w:p>
    <w:p w14:paraId="0000003F">
      <w:pPr>
        <w:spacing w:before="240" w:after="240" w:line="263"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İlişkiler</w:t>
      </w:r>
    </w:p>
    <w:p w14:paraId="00000040">
      <w:pPr>
        <w:spacing w:after="240" w:line="263"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1-Müşteri - MüşteriAraba:</w:t>
      </w:r>
    </w:p>
    <w:p w14:paraId="00000041">
      <w:pPr>
        <w:spacing w:before="240" w:after="240" w:line="263" w:lineRule="auto"/>
        <w:ind w:left="5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Bir müşteri birden fazla araca sahip olabilir. Ruhsat_Sahibi alanı ile ilişki kuruldu. </w:t>
      </w:r>
    </w:p>
    <w:p w14:paraId="00000042">
      <w:pPr>
        <w:spacing w:after="240" w:line="263"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2-MüşteriAraba - ArabaModeli:</w:t>
      </w:r>
    </w:p>
    <w:p w14:paraId="00000043">
      <w:pPr>
        <w:spacing w:before="240" w:after="240" w:line="263" w:lineRule="auto"/>
        <w:ind w:left="5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Her aracın modeli vardır. Araba_Modeli alanı bu ilişkiyi ifade eder.Bir  araba modeli birden fazla kullanıcıda olabilir.</w:t>
      </w:r>
    </w:p>
    <w:p w14:paraId="00000044">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3-ArabaModeli - YedekParça:</w:t>
      </w:r>
    </w:p>
    <w:p w14:paraId="00000045">
      <w:pPr>
        <w:spacing w:before="240" w:after="240" w:line="263" w:lineRule="auto"/>
        <w:ind w:left="5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Her araç modeline uygun yedek parçalar vardır. Bir arabada birden çok yedek parça kullanılabilir.</w:t>
      </w:r>
    </w:p>
    <w:p w14:paraId="00000046">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4-Muayene - ServisTeknikeri:</w:t>
      </w:r>
    </w:p>
    <w:p w14:paraId="00000047">
      <w:pPr>
        <w:spacing w:before="240" w:after="240" w:line="263" w:lineRule="auto"/>
        <w:ind w:left="566"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 xml:space="preserve">Muayene işlemi bir tekniker tarafından gerçekleştirilir.  Bir servis teknikeri birden fazla muayene yapabilir </w:t>
      </w:r>
    </w:p>
    <w:p w14:paraId="00000048">
      <w:pPr>
        <w:spacing w:before="240" w:after="240" w:line="263" w:lineRule="auto"/>
        <w:ind w:left="566"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5-Muayene - MüşteriAraba:</w:t>
      </w:r>
    </w:p>
    <w:p w14:paraId="00000049">
      <w:pPr>
        <w:spacing w:before="240" w:after="240" w:line="263" w:lineRule="auto"/>
        <w:ind w:left="5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Muayene edilen araçlar Plaka alanı üzerinden ilişkilendirildi. Bir araba birden fazla muayenede yer alabilir</w:t>
      </w:r>
    </w:p>
    <w:p w14:paraId="0000004A">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6-Tamir - Muayene:</w:t>
      </w:r>
    </w:p>
    <w:p w14:paraId="0000004B">
      <w:pPr>
        <w:spacing w:before="240" w:after="240" w:line="263" w:lineRule="auto"/>
        <w:ind w:left="5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Tamir işlemleri bir muayeneye bağlıdır. Muayene_id ile ilişki kuruldu. Bir muayenede birden fazla tamir yer alabilir</w:t>
      </w:r>
    </w:p>
    <w:p w14:paraId="0000004C">
      <w:pPr>
        <w:spacing w:after="240" w:line="263"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7-Tamir - YedekParça:</w:t>
      </w:r>
    </w:p>
    <w:p w14:paraId="0000004D">
      <w:pPr>
        <w:spacing w:before="240" w:after="240" w:line="263" w:lineRule="auto"/>
        <w:ind w:left="5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Tamir işlemlerinde kullanılan yedek parçalar Yedek_Parça alanı üzerinden ilişkilendirilmiştir.Bir yedek_parça birden fazla tamirde kullanılabilir.</w:t>
      </w:r>
    </w:p>
    <w:p w14:paraId="0000004E">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4F">
      <w:pPr>
        <w:numPr>
          <w:ilvl w:val="0"/>
          <w:numId w:val="1"/>
        </w:numPr>
        <w:spacing w:after="1015"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Veri tabanı ER (Entity Relationship) diagramının bilgisayar ortamında çizilmiş halini paylaşınız. (Ara raporda eksik kısımlar bu raporda giderilmelidir ve ER çizme programlarından faydalanıbilir. Elle çizim, çizip fotoğrafını çekme vb. kabul edilmeyecektir.) (10 p)</w:t>
      </w:r>
    </w:p>
    <w:p w14:paraId="00000050">
      <w:pPr>
        <w:spacing w:after="1015" w:line="263" w:lineRule="auto"/>
        <w:ind w:left="1065" w:hanging="356"/>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429250" cy="524319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7"/>
                    <a:srcRect/>
                    <a:stretch>
                      <a:fillRect/>
                    </a:stretch>
                  </pic:blipFill>
                  <pic:spPr>
                    <a:xfrm>
                      <a:off x="0" y="0"/>
                      <a:ext cx="5429250" cy="5243513"/>
                    </a:xfrm>
                    <a:prstGeom prst="rect">
                      <a:avLst/>
                    </a:prstGeom>
                  </pic:spPr>
                </pic:pic>
              </a:graphicData>
            </a:graphic>
          </wp:inline>
        </w:drawing>
      </w:r>
    </w:p>
    <w:p w14:paraId="00000051">
      <w:pPr>
        <w:numPr>
          <w:ilvl w:val="0"/>
          <w:numId w:val="1"/>
        </w:numPr>
        <w:spacing w:after="1015"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Herhangi iki tablonuz için DDL (create) kodları yazılmalıdır. (10 p)</w:t>
      </w:r>
    </w:p>
    <w:p w14:paraId="00000052">
      <w:pPr>
        <w:spacing w:before="240" w:after="240" w:line="263" w:lineRule="auto"/>
        <w:ind w:left="708"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Musteri Tablosu</w:t>
      </w:r>
    </w:p>
    <w:p w14:paraId="00000053">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TABLE Musteri ( id INT PRIMARY KEY IDENTITY(1,1),</w:t>
      </w:r>
    </w:p>
    <w:p w14:paraId="00000054">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 NVARCHAR(50),</w:t>
      </w:r>
    </w:p>
    <w:p w14:paraId="00000055">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Soyad NVARCHAR(50) ,</w:t>
      </w:r>
    </w:p>
    <w:p w14:paraId="00000056">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Mail NVARCHAR(50),</w:t>
      </w:r>
    </w:p>
    <w:p w14:paraId="00000057">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Yas tinyint,</w:t>
      </w:r>
    </w:p>
    <w:p w14:paraId="00000058">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Password NVARCHAR(50) ,</w:t>
      </w:r>
    </w:p>
    <w:p w14:paraId="00000059">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Kullanici_Adi NVARCHAR(50)  );</w:t>
      </w:r>
    </w:p>
    <w:p w14:paraId="0000005A">
      <w:pPr>
        <w:spacing w:before="240" w:after="240" w:line="263" w:lineRule="auto"/>
        <w:ind w:left="708" w:firstLine="0"/>
        <w:jc w:val="both"/>
        <w:rPr>
          <w:rFonts w:ascii="Times New Roman" w:hAnsi="Times New Roman" w:eastAsia="Times New Roman" w:cs="Times New Roman"/>
          <w:sz w:val="24"/>
          <w:szCs w:val="24"/>
        </w:rPr>
      </w:pPr>
    </w:p>
    <w:p w14:paraId="0000005B">
      <w:pPr>
        <w:spacing w:before="240" w:after="240" w:line="263" w:lineRule="auto"/>
        <w:ind w:left="708"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MusteriAraba Tablosu</w:t>
      </w:r>
    </w:p>
    <w:p w14:paraId="0000005C">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CREATE TABLE MusteriAraba (</w:t>
      </w:r>
    </w:p>
    <w:p w14:paraId="0000005D">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Plaka VARCHAR(20) PRIMARY KEY,</w:t>
      </w:r>
    </w:p>
    <w:p w14:paraId="0000005E">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Araba_Modeli INT,</w:t>
      </w:r>
    </w:p>
    <w:p w14:paraId="0000005F">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Ruhsat_Sahibi INT,</w:t>
      </w:r>
    </w:p>
    <w:p w14:paraId="00000060">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FOREIGN KEY (Araba_Modeli) REFERENCES ArabaModeli(id),</w:t>
      </w:r>
    </w:p>
    <w:p w14:paraId="00000061">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FOREIGN KEY (Ruhsat_Sahibi) REFERENCES Musteri(id));</w:t>
      </w:r>
    </w:p>
    <w:p w14:paraId="00000062">
      <w:pPr>
        <w:spacing w:before="240" w:after="240" w:line="263" w:lineRule="auto"/>
        <w:jc w:val="both"/>
        <w:rPr>
          <w:rFonts w:ascii="Times New Roman" w:hAnsi="Times New Roman" w:eastAsia="Times New Roman" w:cs="Times New Roman"/>
          <w:b/>
          <w:sz w:val="24"/>
          <w:szCs w:val="24"/>
        </w:rPr>
      </w:pPr>
    </w:p>
    <w:p w14:paraId="00000063">
      <w:pPr>
        <w:numPr>
          <w:ilvl w:val="0"/>
          <w:numId w:val="1"/>
        </w:numPr>
        <w:spacing w:after="433"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 adet DML (update, insert, delete) içeren kodları yazılmalıdır. (10 p)</w:t>
      </w:r>
    </w:p>
    <w:p w14:paraId="00000064">
      <w:pPr>
        <w:spacing w:after="433" w:line="263" w:lineRule="auto"/>
        <w:ind w:left="0"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1. Yeni Müşteri Ekleme (INSERT)</w:t>
      </w:r>
    </w:p>
    <w:p w14:paraId="00000065">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INSERT INTO Musteri (Ad, Soyad, Mail, Yaş, Password, Kullanici_Adi)</w:t>
      </w:r>
    </w:p>
    <w:p w14:paraId="00000066">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VALUES ('Ahmet', 'Yılmaz', 'ahmet.yilmaz@mail.com', 35, '12345', 'ahmet35');</w:t>
      </w:r>
    </w:p>
    <w:p w14:paraId="00000067">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68">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Yeni Araç Ekleme (INSERT)</w:t>
      </w:r>
    </w:p>
    <w:p w14:paraId="00000069">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INSERT INTO MüsteriAraba (Plaka, Araba_Modeli, Ruhsat_Sahibi)</w:t>
      </w:r>
    </w:p>
    <w:p w14:paraId="0000006A">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VALUES ('07p2316', 40, 4);</w:t>
      </w:r>
    </w:p>
    <w:p w14:paraId="0000006B">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6C">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Araç Modelinin Periyodik Bakım Süresini Güncelleme (UPDATE)</w:t>
      </w:r>
    </w:p>
    <w:p w14:paraId="0000006D">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UPDATE ArabaModeli</w:t>
      </w:r>
    </w:p>
    <w:p w14:paraId="0000006E">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Periyodik_Bakım_Süresi = '12 ay'</w:t>
      </w:r>
    </w:p>
    <w:p w14:paraId="0000006F">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WHERE id = 40;</w:t>
      </w:r>
    </w:p>
    <w:p w14:paraId="00000070">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71">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 Bir Tamir Kaydını Silme (DELETE)</w:t>
      </w:r>
    </w:p>
    <w:p w14:paraId="00000072">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DELETE FROM Tamir</w:t>
      </w:r>
    </w:p>
    <w:p w14:paraId="00000073">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WHERE id = 2;</w:t>
      </w:r>
    </w:p>
    <w:p w14:paraId="00000074">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75">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 Müşteri Bilgilerini Güncelleme (UPDATE)</w:t>
      </w:r>
    </w:p>
    <w:p w14:paraId="00000076">
      <w:pPr>
        <w:spacing w:before="240" w:after="240" w:line="263" w:lineRule="auto"/>
        <w:ind w:firstLine="708"/>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UPDATE Musteri SET Mail = 'mehmet.kaya@mail.com', Yaş = 36 WHERE id = 4;</w:t>
      </w:r>
    </w:p>
    <w:p w14:paraId="00000077">
      <w:pPr>
        <w:spacing w:after="9" w:line="259"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78">
      <w:pPr>
        <w:numPr>
          <w:ilvl w:val="0"/>
          <w:numId w:val="1"/>
        </w:numPr>
        <w:spacing w:after="1015"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gösterilecek ve açıklanacaktır. Raporunuzda ise sorgular, sorguların cevap ve sonuçlarının ekran görüntüsü olarak paylaşılması beklenmektedir. (10 p) Örnek:</w:t>
      </w:r>
    </w:p>
    <w:p w14:paraId="00000079">
      <w:pPr>
        <w:spacing w:before="240" w:after="240" w:line="263" w:lineRule="auto"/>
        <w:ind w:left="708"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Tüm Müşterileri Listeleme</w:t>
      </w:r>
    </w:p>
    <w:p w14:paraId="0000007A">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Amaç</w:t>
      </w:r>
      <w:r>
        <w:rPr>
          <w:rFonts w:ascii="Times New Roman" w:hAnsi="Times New Roman" w:eastAsia="Times New Roman" w:cs="Times New Roman"/>
          <w:sz w:val="24"/>
          <w:szCs w:val="24"/>
          <w:rtl w:val="0"/>
        </w:rPr>
        <w:t>: Sistemde kayıtlı tüm müşterilerin adını, soyadını ve e-posta adreslerini                listelemek.</w:t>
      </w:r>
    </w:p>
    <w:p w14:paraId="0000007B">
      <w:pPr>
        <w:spacing w:before="240" w:after="240" w:line="263" w:lineRule="auto"/>
        <w:jc w:val="both"/>
        <w:rPr>
          <w:rFonts w:ascii="Times New Roman" w:hAnsi="Times New Roman" w:eastAsia="Times New Roman" w:cs="Times New Roman"/>
          <w:sz w:val="24"/>
          <w:szCs w:val="24"/>
        </w:rPr>
      </w:pPr>
    </w:p>
    <w:p w14:paraId="0000007C">
      <w:pPr>
        <w:spacing w:before="240" w:after="240" w:line="263" w:lineRule="auto"/>
        <w:ind w:left="708" w:firstLine="0"/>
        <w:jc w:val="both"/>
        <w:rPr>
          <w:rFonts w:ascii="Times New Roman" w:hAnsi="Times New Roman" w:eastAsia="Times New Roman" w:cs="Times New Roman"/>
          <w:b/>
          <w:sz w:val="24"/>
          <w:szCs w:val="24"/>
        </w:rPr>
      </w:pPr>
    </w:p>
    <w:p w14:paraId="0000007D">
      <w:pPr>
        <w:spacing w:before="240" w:after="240" w:line="263"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SELECT Ad, Soyad, Mail</w:t>
      </w:r>
    </w:p>
    <w:p w14:paraId="0000007E">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Musteri;</w:t>
      </w:r>
    </w:p>
    <w:p w14:paraId="0000007F">
      <w:pPr>
        <w:spacing w:before="240" w:after="240" w:line="263" w:lineRule="auto"/>
        <w:ind w:left="708" w:firstLine="0"/>
        <w:jc w:val="both"/>
        <w:rPr>
          <w:rFonts w:ascii="Times New Roman" w:hAnsi="Times New Roman" w:eastAsia="Times New Roman" w:cs="Times New Roman"/>
          <w:sz w:val="24"/>
          <w:szCs w:val="24"/>
        </w:rPr>
      </w:pPr>
    </w:p>
    <w:p w14:paraId="00000080">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952875" cy="399542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3952875" cy="3995738"/>
                    </a:xfrm>
                    <a:prstGeom prst="rect">
                      <a:avLst/>
                    </a:prstGeom>
                  </pic:spPr>
                </pic:pic>
              </a:graphicData>
            </a:graphic>
          </wp:inline>
        </w:drawing>
      </w:r>
    </w:p>
    <w:p w14:paraId="00000081">
      <w:pPr>
        <w:spacing w:before="240" w:after="240" w:line="263" w:lineRule="auto"/>
        <w:ind w:left="708" w:firstLine="0"/>
        <w:jc w:val="both"/>
        <w:rPr>
          <w:rFonts w:ascii="Times New Roman" w:hAnsi="Times New Roman" w:eastAsia="Times New Roman" w:cs="Times New Roman"/>
          <w:sz w:val="24"/>
          <w:szCs w:val="24"/>
        </w:rPr>
      </w:pPr>
    </w:p>
    <w:p w14:paraId="00000082">
      <w:pPr>
        <w:pStyle w:val="4"/>
        <w:keepNext w:val="0"/>
        <w:keepLines w:val="0"/>
        <w:spacing w:before="280" w:line="263" w:lineRule="auto"/>
        <w:ind w:left="708" w:firstLine="0"/>
        <w:jc w:val="both"/>
        <w:rPr>
          <w:rFonts w:ascii="Times New Roman" w:hAnsi="Times New Roman" w:eastAsia="Times New Roman" w:cs="Times New Roman"/>
          <w:b/>
          <w:color w:val="000000"/>
          <w:sz w:val="26"/>
          <w:szCs w:val="26"/>
        </w:rPr>
      </w:pPr>
      <w:bookmarkStart w:id="0" w:name="_am73wj9l13wr" w:colFirst="0" w:colLast="0"/>
      <w:bookmarkEnd w:id="0"/>
      <w:r>
        <w:rPr>
          <w:rFonts w:ascii="Times New Roman" w:hAnsi="Times New Roman" w:eastAsia="Times New Roman" w:cs="Times New Roman"/>
          <w:b/>
          <w:color w:val="000000"/>
          <w:sz w:val="26"/>
          <w:szCs w:val="26"/>
          <w:rtl w:val="0"/>
        </w:rPr>
        <w:t>2. En Çok Stokta Olan Yedek Parçaları Listeleme</w:t>
      </w:r>
    </w:p>
    <w:p w14:paraId="00000083">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Stokta bulunan yedek parçaları azalan stok miktarına göre listeleme.</w:t>
      </w:r>
    </w:p>
    <w:p w14:paraId="00000084">
      <w:pPr>
        <w:spacing w:before="240" w:after="240" w:line="263" w:lineRule="auto"/>
        <w:ind w:firstLine="708"/>
        <w:jc w:val="both"/>
        <w:rPr>
          <w:rFonts w:ascii="Times New Roman" w:hAnsi="Times New Roman" w:eastAsia="Times New Roman" w:cs="Times New Roman"/>
          <w:sz w:val="24"/>
          <w:szCs w:val="24"/>
        </w:rPr>
      </w:pPr>
    </w:p>
    <w:p w14:paraId="00000085">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SELECT Yedek_Parça_Adı, Stok</w:t>
      </w:r>
    </w:p>
    <w:p w14:paraId="00000086">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YedekParca</w:t>
      </w:r>
    </w:p>
    <w:p w14:paraId="00000087">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 BY Stok DESC;</w:t>
      </w:r>
    </w:p>
    <w:p w14:paraId="00000088">
      <w:pPr>
        <w:spacing w:before="240" w:after="240" w:line="263" w:lineRule="auto"/>
        <w:ind w:firstLine="708"/>
        <w:jc w:val="both"/>
        <w:rPr>
          <w:rFonts w:ascii="Times New Roman" w:hAnsi="Times New Roman" w:eastAsia="Times New Roman" w:cs="Times New Roman"/>
          <w:sz w:val="24"/>
          <w:szCs w:val="24"/>
        </w:rPr>
      </w:pPr>
    </w:p>
    <w:p w14:paraId="00000089">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848100" cy="350964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9"/>
                    <a:srcRect/>
                    <a:stretch>
                      <a:fillRect/>
                    </a:stretch>
                  </pic:blipFill>
                  <pic:spPr>
                    <a:xfrm>
                      <a:off x="0" y="0"/>
                      <a:ext cx="3848100" cy="3509963"/>
                    </a:xfrm>
                    <a:prstGeom prst="rect">
                      <a:avLst/>
                    </a:prstGeom>
                  </pic:spPr>
                </pic:pic>
              </a:graphicData>
            </a:graphic>
          </wp:inline>
        </w:drawing>
      </w:r>
    </w:p>
    <w:p w14:paraId="0000008A">
      <w:pPr>
        <w:spacing w:before="240" w:after="240" w:line="263" w:lineRule="auto"/>
        <w:ind w:firstLine="708"/>
        <w:jc w:val="both"/>
        <w:rPr>
          <w:rFonts w:ascii="Times New Roman" w:hAnsi="Times New Roman" w:eastAsia="Times New Roman" w:cs="Times New Roman"/>
          <w:sz w:val="24"/>
          <w:szCs w:val="24"/>
        </w:rPr>
      </w:pPr>
    </w:p>
    <w:p w14:paraId="0000008B">
      <w:pPr>
        <w:pStyle w:val="4"/>
        <w:keepNext w:val="0"/>
        <w:keepLines w:val="0"/>
        <w:spacing w:before="280" w:line="263" w:lineRule="auto"/>
        <w:ind w:firstLine="708"/>
        <w:jc w:val="both"/>
        <w:rPr>
          <w:rFonts w:ascii="Times New Roman" w:hAnsi="Times New Roman" w:eastAsia="Times New Roman" w:cs="Times New Roman"/>
          <w:b/>
          <w:color w:val="000000"/>
          <w:sz w:val="26"/>
          <w:szCs w:val="26"/>
        </w:rPr>
      </w:pPr>
      <w:bookmarkStart w:id="1" w:name="_n4vzld8ixv5t" w:colFirst="0" w:colLast="0"/>
      <w:bookmarkEnd w:id="1"/>
      <w:r>
        <w:rPr>
          <w:rFonts w:ascii="Times New Roman" w:hAnsi="Times New Roman" w:eastAsia="Times New Roman" w:cs="Times New Roman"/>
          <w:b/>
          <w:color w:val="000000"/>
          <w:sz w:val="26"/>
          <w:szCs w:val="26"/>
          <w:rtl w:val="0"/>
        </w:rPr>
        <w:t>3. Araba Modellerine Göre Yedek Parça Sayısı</w:t>
      </w:r>
    </w:p>
    <w:p w14:paraId="0000008C">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Her araba modeli için kaç farklı yedek parça bulunduğunu listeleme.</w:t>
      </w:r>
    </w:p>
    <w:p w14:paraId="0000008D">
      <w:pPr>
        <w:spacing w:before="240" w:after="240" w:line="263" w:lineRule="auto"/>
        <w:jc w:val="both"/>
        <w:rPr>
          <w:rFonts w:ascii="Times New Roman" w:hAnsi="Times New Roman" w:eastAsia="Times New Roman" w:cs="Times New Roman"/>
          <w:sz w:val="24"/>
          <w:szCs w:val="24"/>
        </w:rPr>
      </w:pPr>
    </w:p>
    <w:p w14:paraId="0000008E">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SELECT Araba_Modeli, COUNT(*) AS Parca_Sayisi</w:t>
      </w:r>
    </w:p>
    <w:p w14:paraId="0000008F">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YedekParca</w:t>
      </w:r>
    </w:p>
    <w:p w14:paraId="00000090">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BY Araba_Modeli;</w:t>
      </w:r>
    </w:p>
    <w:p w14:paraId="00000091">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811270" cy="248094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9" name="image13.png"/>
                    <pic:cNvPicPr preferRelativeResize="0"/>
                  </pic:nvPicPr>
                  <pic:blipFill>
                    <a:blip r:embed="rId10"/>
                    <a:srcRect/>
                    <a:stretch>
                      <a:fillRect/>
                    </a:stretch>
                  </pic:blipFill>
                  <pic:spPr>
                    <a:xfrm>
                      <a:off x="0" y="0"/>
                      <a:ext cx="3811424" cy="2481263"/>
                    </a:xfrm>
                    <a:prstGeom prst="rect">
                      <a:avLst/>
                    </a:prstGeom>
                  </pic:spPr>
                </pic:pic>
              </a:graphicData>
            </a:graphic>
          </wp:inline>
        </w:drawing>
      </w:r>
    </w:p>
    <w:p w14:paraId="00000092">
      <w:pPr>
        <w:spacing w:before="240" w:after="240" w:line="263" w:lineRule="auto"/>
        <w:ind w:firstLine="708"/>
        <w:jc w:val="both"/>
        <w:rPr>
          <w:rFonts w:ascii="Times New Roman" w:hAnsi="Times New Roman" w:eastAsia="Times New Roman" w:cs="Times New Roman"/>
          <w:sz w:val="24"/>
          <w:szCs w:val="24"/>
        </w:rPr>
      </w:pPr>
    </w:p>
    <w:p w14:paraId="00000093">
      <w:pPr>
        <w:spacing w:before="240" w:after="240" w:line="263" w:lineRule="auto"/>
        <w:ind w:firstLine="708"/>
        <w:jc w:val="both"/>
        <w:rPr>
          <w:rFonts w:ascii="Times New Roman" w:hAnsi="Times New Roman" w:eastAsia="Times New Roman" w:cs="Times New Roman"/>
          <w:sz w:val="24"/>
          <w:szCs w:val="24"/>
        </w:rPr>
      </w:pPr>
    </w:p>
    <w:p w14:paraId="00000094">
      <w:pPr>
        <w:pStyle w:val="4"/>
        <w:keepNext w:val="0"/>
        <w:keepLines w:val="0"/>
        <w:spacing w:before="280" w:line="263" w:lineRule="auto"/>
        <w:ind w:firstLine="708"/>
        <w:jc w:val="both"/>
        <w:rPr>
          <w:rFonts w:ascii="Times New Roman" w:hAnsi="Times New Roman" w:eastAsia="Times New Roman" w:cs="Times New Roman"/>
          <w:b/>
          <w:color w:val="000000"/>
          <w:sz w:val="26"/>
          <w:szCs w:val="26"/>
        </w:rPr>
      </w:pPr>
      <w:bookmarkStart w:id="2" w:name="_r9uphbu6qj0e" w:colFirst="0" w:colLast="0"/>
      <w:bookmarkEnd w:id="2"/>
      <w:r>
        <w:rPr>
          <w:rFonts w:ascii="Times New Roman" w:hAnsi="Times New Roman" w:eastAsia="Times New Roman" w:cs="Times New Roman"/>
          <w:b/>
          <w:color w:val="000000"/>
          <w:sz w:val="26"/>
          <w:szCs w:val="26"/>
          <w:rtl w:val="0"/>
        </w:rPr>
        <w:t>4. Verilen Koşula Göre Müşteri Bilgilerini Getirme</w:t>
      </w:r>
    </w:p>
    <w:p w14:paraId="00000095">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İsmi A ile başlayan ve yaşı 25 den büyük olan müşteri bilgileri listeleme.</w:t>
      </w:r>
    </w:p>
    <w:p w14:paraId="00000096">
      <w:pPr>
        <w:spacing w:before="240" w:after="240" w:line="263" w:lineRule="auto"/>
        <w:jc w:val="both"/>
        <w:rPr>
          <w:rFonts w:ascii="Times New Roman" w:hAnsi="Times New Roman" w:eastAsia="Times New Roman" w:cs="Times New Roman"/>
          <w:sz w:val="24"/>
          <w:szCs w:val="24"/>
        </w:rPr>
      </w:pPr>
    </w:p>
    <w:p w14:paraId="00000097">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SELECT Ad,Soyad, Mail,Yaş</w:t>
      </w:r>
    </w:p>
    <w:p w14:paraId="00000098">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Musteri</w:t>
      </w:r>
    </w:p>
    <w:p w14:paraId="00000099">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WHERE Ad LIKE 'A%' and Yaş&gt;25</w:t>
      </w:r>
    </w:p>
    <w:p w14:paraId="0000009A">
      <w:pPr>
        <w:spacing w:before="240" w:after="240" w:line="263" w:lineRule="auto"/>
        <w:ind w:firstLine="708"/>
        <w:jc w:val="both"/>
        <w:rPr>
          <w:rFonts w:ascii="Times New Roman" w:hAnsi="Times New Roman" w:eastAsia="Times New Roman" w:cs="Times New Roman"/>
          <w:sz w:val="24"/>
          <w:szCs w:val="24"/>
        </w:rPr>
      </w:pPr>
    </w:p>
    <w:p w14:paraId="0000009B">
      <w:pPr>
        <w:spacing w:before="240" w:after="240" w:line="263"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743325" cy="323342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15" name="image10.png"/>
                    <pic:cNvPicPr preferRelativeResize="0"/>
                  </pic:nvPicPr>
                  <pic:blipFill>
                    <a:blip r:embed="rId11"/>
                    <a:srcRect/>
                    <a:stretch>
                      <a:fillRect/>
                    </a:stretch>
                  </pic:blipFill>
                  <pic:spPr>
                    <a:xfrm>
                      <a:off x="0" y="0"/>
                      <a:ext cx="3743325" cy="3233738"/>
                    </a:xfrm>
                    <a:prstGeom prst="rect">
                      <a:avLst/>
                    </a:prstGeom>
                  </pic:spPr>
                </pic:pic>
              </a:graphicData>
            </a:graphic>
          </wp:inline>
        </w:drawing>
      </w:r>
    </w:p>
    <w:p w14:paraId="0000009C">
      <w:pPr>
        <w:spacing w:before="240" w:after="240" w:line="263" w:lineRule="auto"/>
        <w:jc w:val="both"/>
        <w:rPr>
          <w:rFonts w:ascii="Times New Roman" w:hAnsi="Times New Roman" w:eastAsia="Times New Roman" w:cs="Times New Roman"/>
          <w:sz w:val="24"/>
          <w:szCs w:val="24"/>
        </w:rPr>
      </w:pPr>
    </w:p>
    <w:p w14:paraId="0000009D">
      <w:pPr>
        <w:spacing w:before="240" w:after="240" w:line="263" w:lineRule="auto"/>
        <w:jc w:val="both"/>
        <w:rPr>
          <w:rFonts w:ascii="Times New Roman" w:hAnsi="Times New Roman" w:eastAsia="Times New Roman" w:cs="Times New Roman"/>
          <w:sz w:val="24"/>
          <w:szCs w:val="24"/>
        </w:rPr>
      </w:pPr>
    </w:p>
    <w:p w14:paraId="0000009E">
      <w:pPr>
        <w:spacing w:before="240" w:after="240" w:line="263" w:lineRule="auto"/>
        <w:jc w:val="both"/>
        <w:rPr>
          <w:rFonts w:ascii="Times New Roman" w:hAnsi="Times New Roman" w:eastAsia="Times New Roman" w:cs="Times New Roman"/>
          <w:b/>
          <w:sz w:val="26"/>
          <w:szCs w:val="26"/>
        </w:rPr>
      </w:pPr>
      <w:r>
        <w:rPr>
          <w:rFonts w:ascii="Times New Roman" w:hAnsi="Times New Roman" w:eastAsia="Times New Roman" w:cs="Times New Roman"/>
          <w:sz w:val="24"/>
          <w:szCs w:val="24"/>
          <w:rtl w:val="0"/>
        </w:rPr>
        <w:tab/>
      </w:r>
      <w:r>
        <w:rPr>
          <w:rFonts w:ascii="Times New Roman" w:hAnsi="Times New Roman" w:eastAsia="Times New Roman" w:cs="Times New Roman"/>
          <w:b/>
          <w:sz w:val="26"/>
          <w:szCs w:val="26"/>
          <w:rtl w:val="0"/>
        </w:rPr>
        <w:t>5. 2023 Yılında Yapılan Muayeneler</w:t>
      </w:r>
    </w:p>
    <w:p w14:paraId="0000009F">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2023 yılında yapılan tüm muayeneleri listeleme.</w:t>
      </w:r>
    </w:p>
    <w:p w14:paraId="000000A0">
      <w:pPr>
        <w:spacing w:before="240" w:after="240" w:line="263" w:lineRule="auto"/>
        <w:jc w:val="both"/>
        <w:rPr>
          <w:rFonts w:ascii="Times New Roman" w:hAnsi="Times New Roman" w:eastAsia="Times New Roman" w:cs="Times New Roman"/>
          <w:sz w:val="24"/>
          <w:szCs w:val="24"/>
        </w:rPr>
      </w:pPr>
    </w:p>
    <w:p w14:paraId="000000A1">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SELECT *</w:t>
      </w:r>
    </w:p>
    <w:p w14:paraId="000000A2">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FROM Muayene</w:t>
      </w:r>
    </w:p>
    <w:p w14:paraId="000000A3">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WHERE YEAR(Tarih) = 2023;</w:t>
      </w:r>
    </w:p>
    <w:p w14:paraId="000000A4">
      <w:pPr>
        <w:spacing w:before="240" w:after="240" w:line="263" w:lineRule="auto"/>
        <w:jc w:val="both"/>
        <w:rPr>
          <w:rFonts w:ascii="Times New Roman" w:hAnsi="Times New Roman" w:eastAsia="Times New Roman" w:cs="Times New Roman"/>
          <w:sz w:val="24"/>
          <w:szCs w:val="24"/>
        </w:rPr>
      </w:pPr>
    </w:p>
    <w:p w14:paraId="000000A5">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14300" distB="114300" distL="114300" distR="114300">
            <wp:extent cx="3629025" cy="244792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2" name="image11.png"/>
                    <pic:cNvPicPr preferRelativeResize="0"/>
                  </pic:nvPicPr>
                  <pic:blipFill>
                    <a:blip r:embed="rId12"/>
                    <a:srcRect/>
                    <a:stretch>
                      <a:fillRect/>
                    </a:stretch>
                  </pic:blipFill>
                  <pic:spPr>
                    <a:xfrm>
                      <a:off x="0" y="0"/>
                      <a:ext cx="3629025" cy="2447925"/>
                    </a:xfrm>
                    <a:prstGeom prst="rect">
                      <a:avLst/>
                    </a:prstGeom>
                  </pic:spPr>
                </pic:pic>
              </a:graphicData>
            </a:graphic>
          </wp:inline>
        </w:drawing>
      </w:r>
    </w:p>
    <w:p w14:paraId="000000A6">
      <w:pPr>
        <w:spacing w:before="240" w:after="240" w:line="263" w:lineRule="auto"/>
        <w:jc w:val="both"/>
        <w:rPr>
          <w:rFonts w:ascii="Times New Roman" w:hAnsi="Times New Roman" w:eastAsia="Times New Roman" w:cs="Times New Roman"/>
          <w:sz w:val="24"/>
          <w:szCs w:val="24"/>
        </w:rPr>
      </w:pPr>
    </w:p>
    <w:p w14:paraId="000000A7">
      <w:pPr>
        <w:spacing w:before="240" w:after="240" w:line="263" w:lineRule="auto"/>
        <w:jc w:val="both"/>
        <w:rPr>
          <w:rFonts w:ascii="Times New Roman" w:hAnsi="Times New Roman" w:eastAsia="Times New Roman" w:cs="Times New Roman"/>
          <w:b/>
          <w:sz w:val="26"/>
          <w:szCs w:val="26"/>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6"/>
          <w:szCs w:val="26"/>
          <w:rtl w:val="0"/>
        </w:rPr>
        <w:t>6. Bir Plakaya Ait Müşteri Bilgilerini Getirme</w:t>
      </w:r>
    </w:p>
    <w:p w14:paraId="000000A8">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Belirli bir plakaya ait müşteri bilgilerini getirme.</w:t>
      </w:r>
    </w:p>
    <w:p w14:paraId="000000A9">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SELECT M.Ad, M.Soyad, MA.Plaka</w:t>
      </w:r>
    </w:p>
    <w:p w14:paraId="000000AA">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Musteri M</w:t>
      </w:r>
    </w:p>
    <w:p w14:paraId="000000AB">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MüsteriAraba MA ON M.id = MA.Ruhsat_Sahibi</w:t>
      </w:r>
    </w:p>
    <w:p w14:paraId="000000AC">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WHERE MA.Plaka = '07p2316';</w:t>
      </w:r>
    </w:p>
    <w:p w14:paraId="000000AD">
      <w:pPr>
        <w:spacing w:before="240" w:after="240" w:line="263" w:lineRule="auto"/>
        <w:ind w:left="708" w:firstLine="0"/>
        <w:jc w:val="both"/>
        <w:rPr>
          <w:rFonts w:ascii="Times New Roman" w:hAnsi="Times New Roman" w:eastAsia="Times New Roman" w:cs="Times New Roman"/>
          <w:sz w:val="24"/>
          <w:szCs w:val="24"/>
        </w:rPr>
      </w:pPr>
    </w:p>
    <w:p w14:paraId="000000AE">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648200" cy="217678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13"/>
                    <a:srcRect b="15497"/>
                    <a:stretch>
                      <a:fillRect/>
                    </a:stretch>
                  </pic:blipFill>
                  <pic:spPr>
                    <a:xfrm>
                      <a:off x="0" y="0"/>
                      <a:ext cx="4648313" cy="2177058"/>
                    </a:xfrm>
                    <a:prstGeom prst="rect">
                      <a:avLst/>
                    </a:prstGeom>
                  </pic:spPr>
                </pic:pic>
              </a:graphicData>
            </a:graphic>
          </wp:inline>
        </w:drawing>
      </w:r>
    </w:p>
    <w:p w14:paraId="000000AF">
      <w:pPr>
        <w:pStyle w:val="4"/>
        <w:keepNext w:val="0"/>
        <w:keepLines w:val="0"/>
        <w:spacing w:before="280" w:line="263" w:lineRule="auto"/>
        <w:ind w:left="708" w:firstLine="0"/>
        <w:jc w:val="both"/>
        <w:rPr>
          <w:rFonts w:ascii="Times New Roman" w:hAnsi="Times New Roman" w:eastAsia="Times New Roman" w:cs="Times New Roman"/>
          <w:b/>
          <w:color w:val="000000"/>
          <w:sz w:val="26"/>
          <w:szCs w:val="26"/>
        </w:rPr>
      </w:pPr>
      <w:bookmarkStart w:id="3" w:name="_ecct1jvqp693" w:colFirst="0" w:colLast="0"/>
      <w:bookmarkEnd w:id="3"/>
    </w:p>
    <w:p w14:paraId="000000B0">
      <w:pPr>
        <w:pStyle w:val="4"/>
        <w:keepNext w:val="0"/>
        <w:keepLines w:val="0"/>
        <w:spacing w:before="280" w:line="263" w:lineRule="auto"/>
        <w:ind w:left="708" w:firstLine="0"/>
        <w:jc w:val="both"/>
        <w:rPr>
          <w:rFonts w:ascii="Times New Roman" w:hAnsi="Times New Roman" w:eastAsia="Times New Roman" w:cs="Times New Roman"/>
          <w:b/>
          <w:color w:val="000000"/>
          <w:sz w:val="26"/>
          <w:szCs w:val="26"/>
        </w:rPr>
      </w:pPr>
      <w:bookmarkStart w:id="4" w:name="_jyhv9yc2mrox" w:colFirst="0" w:colLast="0"/>
      <w:bookmarkEnd w:id="4"/>
      <w:r>
        <w:rPr>
          <w:rFonts w:ascii="Times New Roman" w:hAnsi="Times New Roman" w:eastAsia="Times New Roman" w:cs="Times New Roman"/>
          <w:b/>
          <w:color w:val="000000"/>
          <w:sz w:val="26"/>
          <w:szCs w:val="26"/>
          <w:rtl w:val="0"/>
        </w:rPr>
        <w:t xml:space="preserve">7. En Az İki Muayeneye Sahip Müşteriler </w:t>
      </w:r>
    </w:p>
    <w:p w14:paraId="000000B1">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Her müşterinin sahip olduğu araçlar için toplam muayene sayısını hesapla ve            en az 2 muayenesi olan müşterileri listeleme.</w:t>
      </w:r>
    </w:p>
    <w:p w14:paraId="000000B2">
      <w:pPr>
        <w:spacing w:before="240" w:after="240" w:line="263" w:lineRule="auto"/>
        <w:jc w:val="both"/>
        <w:rPr>
          <w:rFonts w:ascii="Times New Roman" w:hAnsi="Times New Roman" w:eastAsia="Times New Roman" w:cs="Times New Roman"/>
          <w:sz w:val="24"/>
          <w:szCs w:val="24"/>
        </w:rPr>
      </w:pPr>
    </w:p>
    <w:p w14:paraId="000000B3">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SELECT  M.Ad AS MusteriAdı,M.Soyad AS MusteriSoyadı,</w:t>
      </w:r>
    </w:p>
    <w:p w14:paraId="000000B4">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COUNT(Mu.id) AS Toplam_Muayene_Sayisi</w:t>
      </w:r>
    </w:p>
    <w:p w14:paraId="000000B5">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Musteri M</w:t>
      </w:r>
    </w:p>
    <w:p w14:paraId="000000B6">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MüsteriAraba MA ON M.id = MA.Ruhsat_Sahibi</w:t>
      </w:r>
    </w:p>
    <w:p w14:paraId="000000B7">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Muayene Mu ON MA.Plaka = Mu.Plaka</w:t>
      </w:r>
    </w:p>
    <w:p w14:paraId="000000B8">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BY M.Ad, M.Soyad</w:t>
      </w:r>
    </w:p>
    <w:p w14:paraId="000000B9">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HAVING COUNT(Mu.id) &gt;= 2</w:t>
      </w:r>
    </w:p>
    <w:p w14:paraId="000000BA">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 BY Toplam_Muayene_Sayisi DESC;</w:t>
      </w:r>
    </w:p>
    <w:p w14:paraId="000000BB">
      <w:pPr>
        <w:spacing w:before="240" w:after="240" w:line="263" w:lineRule="auto"/>
        <w:ind w:left="708" w:firstLine="0"/>
        <w:jc w:val="both"/>
        <w:rPr>
          <w:rFonts w:ascii="Times New Roman" w:hAnsi="Times New Roman" w:eastAsia="Times New Roman" w:cs="Times New Roman"/>
          <w:sz w:val="24"/>
          <w:szCs w:val="24"/>
        </w:rPr>
      </w:pPr>
    </w:p>
    <w:p w14:paraId="000000BC">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95875" cy="32861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4"/>
                    <a:srcRect/>
                    <a:stretch>
                      <a:fillRect/>
                    </a:stretch>
                  </pic:blipFill>
                  <pic:spPr>
                    <a:xfrm>
                      <a:off x="0" y="0"/>
                      <a:ext cx="5095988" cy="3286125"/>
                    </a:xfrm>
                    <a:prstGeom prst="rect">
                      <a:avLst/>
                    </a:prstGeom>
                  </pic:spPr>
                </pic:pic>
              </a:graphicData>
            </a:graphic>
          </wp:inline>
        </w:drawing>
      </w:r>
    </w:p>
    <w:p w14:paraId="000000BD">
      <w:pPr>
        <w:spacing w:before="240" w:after="240" w:line="263" w:lineRule="auto"/>
        <w:jc w:val="both"/>
        <w:rPr>
          <w:rFonts w:ascii="Times New Roman" w:hAnsi="Times New Roman" w:eastAsia="Times New Roman" w:cs="Times New Roman"/>
          <w:sz w:val="24"/>
          <w:szCs w:val="24"/>
        </w:rPr>
      </w:pPr>
    </w:p>
    <w:p w14:paraId="000000BE">
      <w:pPr>
        <w:spacing w:before="240" w:after="240" w:line="263" w:lineRule="auto"/>
        <w:jc w:val="both"/>
        <w:rPr>
          <w:rFonts w:ascii="Times New Roman" w:hAnsi="Times New Roman" w:eastAsia="Times New Roman" w:cs="Times New Roman"/>
          <w:sz w:val="24"/>
          <w:szCs w:val="24"/>
        </w:rPr>
      </w:pPr>
    </w:p>
    <w:p w14:paraId="000000BF">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C0">
      <w:pPr>
        <w:spacing w:before="240" w:after="240" w:line="263" w:lineRule="auto"/>
        <w:jc w:val="both"/>
        <w:rPr>
          <w:rFonts w:ascii="Times New Roman" w:hAnsi="Times New Roman" w:eastAsia="Times New Roman" w:cs="Times New Roman"/>
          <w:b/>
          <w:sz w:val="26"/>
          <w:szCs w:val="26"/>
        </w:rPr>
      </w:pPr>
    </w:p>
    <w:p w14:paraId="000000C1">
      <w:pPr>
        <w:spacing w:before="240" w:after="240" w:line="263"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8. Her Servis Teknisyeninin Tamir Sayısı</w:t>
      </w:r>
    </w:p>
    <w:p w14:paraId="000000C2">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Amaç:</w:t>
      </w:r>
      <w:r>
        <w:rPr>
          <w:rFonts w:ascii="Times New Roman" w:hAnsi="Times New Roman" w:eastAsia="Times New Roman" w:cs="Times New Roman"/>
          <w:sz w:val="24"/>
          <w:szCs w:val="24"/>
          <w:rtl w:val="0"/>
        </w:rPr>
        <w:t xml:space="preserve"> Her servis teknisyeninin kaç tamir işlemi yaptığını bulma.</w:t>
      </w:r>
    </w:p>
    <w:p w14:paraId="000000C3">
      <w:pPr>
        <w:spacing w:before="240" w:after="240" w:line="263" w:lineRule="auto"/>
        <w:jc w:val="both"/>
        <w:rPr>
          <w:rFonts w:ascii="Times New Roman" w:hAnsi="Times New Roman" w:eastAsia="Times New Roman" w:cs="Times New Roman"/>
          <w:sz w:val="24"/>
          <w:szCs w:val="24"/>
        </w:rPr>
      </w:pPr>
    </w:p>
    <w:p w14:paraId="000000C4">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SELECT ST.Ad, ST.Soyad, COUNT(T.id) AS Tamir_Sayisi</w:t>
      </w:r>
    </w:p>
    <w:p w14:paraId="000000C5">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ServisTeknikeri ST</w:t>
      </w:r>
    </w:p>
    <w:p w14:paraId="000000C6">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Muayene M ON ST.id = M.Servis_Teknikeri</w:t>
      </w:r>
    </w:p>
    <w:p w14:paraId="000000C7">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Tamir T ON M.id = T.Muayene_id</w:t>
      </w:r>
    </w:p>
    <w:p w14:paraId="000000C8">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BY ST.Ad, ST.Soyad;</w:t>
      </w:r>
    </w:p>
    <w:p w14:paraId="000000C9">
      <w:pPr>
        <w:spacing w:before="240" w:after="240" w:line="263" w:lineRule="auto"/>
        <w:ind w:left="708" w:firstLine="0"/>
        <w:jc w:val="both"/>
        <w:rPr>
          <w:rFonts w:ascii="Times New Roman" w:hAnsi="Times New Roman" w:eastAsia="Times New Roman" w:cs="Times New Roman"/>
          <w:sz w:val="24"/>
          <w:szCs w:val="24"/>
        </w:rPr>
      </w:pPr>
    </w:p>
    <w:p w14:paraId="000000CA">
      <w:pPr>
        <w:spacing w:before="240" w:after="240" w:line="263"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76825" cy="353822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5"/>
                    <a:srcRect/>
                    <a:stretch>
                      <a:fillRect/>
                    </a:stretch>
                  </pic:blipFill>
                  <pic:spPr>
                    <a:xfrm>
                      <a:off x="0" y="0"/>
                      <a:ext cx="5076825" cy="3538538"/>
                    </a:xfrm>
                    <a:prstGeom prst="rect">
                      <a:avLst/>
                    </a:prstGeom>
                  </pic:spPr>
                </pic:pic>
              </a:graphicData>
            </a:graphic>
          </wp:inline>
        </w:drawing>
      </w:r>
    </w:p>
    <w:p w14:paraId="000000CB">
      <w:pPr>
        <w:spacing w:before="240" w:after="240" w:line="263" w:lineRule="auto"/>
        <w:ind w:left="708" w:firstLine="0"/>
        <w:jc w:val="both"/>
        <w:rPr>
          <w:rFonts w:ascii="Times New Roman" w:hAnsi="Times New Roman" w:eastAsia="Times New Roman" w:cs="Times New Roman"/>
          <w:sz w:val="24"/>
          <w:szCs w:val="24"/>
        </w:rPr>
      </w:pPr>
    </w:p>
    <w:p w14:paraId="000000CC">
      <w:pPr>
        <w:pStyle w:val="4"/>
        <w:keepNext w:val="0"/>
        <w:keepLines w:val="0"/>
        <w:spacing w:before="280" w:line="263" w:lineRule="auto"/>
        <w:ind w:left="0" w:firstLine="0"/>
        <w:jc w:val="both"/>
        <w:rPr>
          <w:rFonts w:ascii="Times New Roman" w:hAnsi="Times New Roman" w:eastAsia="Times New Roman" w:cs="Times New Roman"/>
          <w:b/>
          <w:color w:val="000000"/>
          <w:sz w:val="26"/>
          <w:szCs w:val="26"/>
        </w:rPr>
      </w:pPr>
      <w:bookmarkStart w:id="5" w:name="_kyehijd13ouf" w:colFirst="0" w:colLast="0"/>
      <w:bookmarkEnd w:id="5"/>
      <w:r>
        <w:rPr>
          <w:rFonts w:ascii="Times New Roman" w:hAnsi="Times New Roman" w:eastAsia="Times New Roman" w:cs="Times New Roman"/>
          <w:b/>
          <w:color w:val="000000"/>
          <w:sz w:val="26"/>
          <w:szCs w:val="26"/>
          <w:rtl w:val="0"/>
        </w:rPr>
        <w:t xml:space="preserve">    9. Müşterilerin Sahip Olduğu Araçlara Göre Toplam Muayene Sayısı</w:t>
      </w:r>
    </w:p>
    <w:p w14:paraId="000000CD">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Amaç: </w:t>
      </w:r>
      <w:r>
        <w:rPr>
          <w:rFonts w:ascii="Times New Roman" w:hAnsi="Times New Roman" w:eastAsia="Times New Roman" w:cs="Times New Roman"/>
          <w:sz w:val="24"/>
          <w:szCs w:val="24"/>
          <w:rtl w:val="0"/>
        </w:rPr>
        <w:t>Bu sorgu, her bir müşterinin sahip olduğu araçlarla ilgili toplam muayene sayısını    hesaplar.</w:t>
      </w:r>
    </w:p>
    <w:p w14:paraId="000000CE">
      <w:pPr>
        <w:spacing w:before="240" w:after="240" w:line="263" w:lineRule="auto"/>
        <w:jc w:val="both"/>
        <w:rPr>
          <w:rFonts w:ascii="Times New Roman" w:hAnsi="Times New Roman" w:eastAsia="Times New Roman" w:cs="Times New Roman"/>
          <w:sz w:val="24"/>
          <w:szCs w:val="24"/>
        </w:rPr>
      </w:pPr>
    </w:p>
    <w:p w14:paraId="000000CF">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SELECT M.Ad AS MusteriAdı,M.Soyad AS MusteriSoyadı,COUNT(Mu.id) AS Toplam_Muayene_Sayisi</w:t>
      </w:r>
    </w:p>
    <w:p w14:paraId="000000D0">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Musteri M</w:t>
      </w:r>
    </w:p>
    <w:p w14:paraId="000000D1">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MüsteriAraba MA ON M.id = MA.Ruhsat_Sahibi</w:t>
      </w:r>
    </w:p>
    <w:p w14:paraId="000000D2">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Muayene Mu ON MA.Plaka = Mu.Plaka</w:t>
      </w:r>
    </w:p>
    <w:p w14:paraId="000000D3">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BY  M.Ad, M.Soyad</w:t>
      </w:r>
    </w:p>
    <w:p w14:paraId="000000D4">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 BY Toplam_Muayene_Sayisi DESC;</w:t>
      </w:r>
    </w:p>
    <w:p w14:paraId="000000D5">
      <w:pPr>
        <w:spacing w:before="240" w:after="240" w:line="263" w:lineRule="auto"/>
        <w:ind w:left="283" w:firstLine="0"/>
        <w:jc w:val="both"/>
        <w:rPr>
          <w:rFonts w:ascii="Times New Roman" w:hAnsi="Times New Roman" w:eastAsia="Times New Roman" w:cs="Times New Roman"/>
          <w:sz w:val="24"/>
          <w:szCs w:val="24"/>
        </w:rPr>
      </w:pPr>
    </w:p>
    <w:p w14:paraId="000000D6">
      <w:pPr>
        <w:spacing w:before="240" w:after="240" w:line="263" w:lineRule="auto"/>
        <w:ind w:left="283"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14925" cy="46196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6"/>
                    <a:srcRect/>
                    <a:stretch>
                      <a:fillRect/>
                    </a:stretch>
                  </pic:blipFill>
                  <pic:spPr>
                    <a:xfrm>
                      <a:off x="0" y="0"/>
                      <a:ext cx="5115038" cy="4619625"/>
                    </a:xfrm>
                    <a:prstGeom prst="rect">
                      <a:avLst/>
                    </a:prstGeom>
                  </pic:spPr>
                </pic:pic>
              </a:graphicData>
            </a:graphic>
          </wp:inline>
        </w:drawing>
      </w:r>
    </w:p>
    <w:p w14:paraId="000000D7">
      <w:pPr>
        <w:spacing w:before="240" w:after="240" w:line="263" w:lineRule="auto"/>
        <w:jc w:val="both"/>
        <w:rPr>
          <w:rFonts w:ascii="Times New Roman" w:hAnsi="Times New Roman" w:eastAsia="Times New Roman" w:cs="Times New Roman"/>
          <w:sz w:val="24"/>
          <w:szCs w:val="24"/>
        </w:rPr>
      </w:pPr>
    </w:p>
    <w:p w14:paraId="000000D8">
      <w:pPr>
        <w:spacing w:before="240" w:after="240" w:line="263" w:lineRule="auto"/>
        <w:jc w:val="both"/>
        <w:rPr>
          <w:rFonts w:ascii="Times New Roman" w:hAnsi="Times New Roman" w:eastAsia="Times New Roman" w:cs="Times New Roman"/>
          <w:sz w:val="24"/>
          <w:szCs w:val="24"/>
        </w:rPr>
      </w:pPr>
    </w:p>
    <w:p w14:paraId="000000D9">
      <w:pPr>
        <w:spacing w:before="240" w:after="240" w:line="263" w:lineRule="auto"/>
        <w:ind w:left="708" w:firstLine="0"/>
        <w:jc w:val="both"/>
        <w:rPr>
          <w:rFonts w:ascii="Times New Roman" w:hAnsi="Times New Roman" w:eastAsia="Times New Roman" w:cs="Times New Roman"/>
          <w:sz w:val="24"/>
          <w:szCs w:val="24"/>
        </w:rPr>
      </w:pPr>
    </w:p>
    <w:p w14:paraId="000000DA">
      <w:pPr>
        <w:spacing w:before="240" w:after="240" w:line="263" w:lineRule="auto"/>
        <w:ind w:left="708" w:firstLine="0"/>
        <w:jc w:val="both"/>
        <w:rPr>
          <w:rFonts w:ascii="Times New Roman" w:hAnsi="Times New Roman" w:eastAsia="Times New Roman" w:cs="Times New Roman"/>
          <w:sz w:val="24"/>
          <w:szCs w:val="24"/>
        </w:rPr>
      </w:pPr>
    </w:p>
    <w:p w14:paraId="000000DB">
      <w:pPr>
        <w:spacing w:before="240" w:after="240" w:line="263" w:lineRule="auto"/>
        <w:ind w:left="708" w:firstLine="0"/>
        <w:jc w:val="both"/>
        <w:rPr>
          <w:rFonts w:ascii="Times New Roman" w:hAnsi="Times New Roman" w:eastAsia="Times New Roman" w:cs="Times New Roman"/>
          <w:sz w:val="24"/>
          <w:szCs w:val="24"/>
        </w:rPr>
      </w:pPr>
    </w:p>
    <w:p w14:paraId="000000DC">
      <w:pPr>
        <w:spacing w:before="240" w:after="240" w:line="263" w:lineRule="auto"/>
        <w:jc w:val="both"/>
        <w:rPr>
          <w:rFonts w:ascii="Times New Roman" w:hAnsi="Times New Roman" w:eastAsia="Times New Roman" w:cs="Times New Roman"/>
          <w:b/>
          <w:sz w:val="26"/>
          <w:szCs w:val="26"/>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6"/>
          <w:szCs w:val="26"/>
          <w:rtl w:val="0"/>
        </w:rPr>
        <w:t>10. En Fazla Yedek Parça Kullanan Araç Modellerini Bulma</w:t>
      </w:r>
    </w:p>
    <w:p w14:paraId="000000DD">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Amaç:</w:t>
      </w:r>
      <w:r>
        <w:rPr>
          <w:rFonts w:ascii="Times New Roman" w:hAnsi="Times New Roman" w:eastAsia="Times New Roman" w:cs="Times New Roman"/>
          <w:sz w:val="24"/>
          <w:szCs w:val="24"/>
          <w:rtl w:val="0"/>
        </w:rPr>
        <w:t xml:space="preserve"> Bu sorgu, araç modellerine göre kullanılan toplam yedek parça sayısını hesaplar ve sıralar.</w:t>
      </w:r>
    </w:p>
    <w:p w14:paraId="000000DE">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SELECT AM.Marka,AM.Modeli,COUNT(YP.id) AS Toplam_Yedek_Parca</w:t>
      </w:r>
    </w:p>
    <w:p w14:paraId="000000DF">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ArabaModeli AM</w:t>
      </w:r>
    </w:p>
    <w:p w14:paraId="000000E0">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YedekParca YP ON AM.id = YP.Araba_Modeli</w:t>
      </w:r>
    </w:p>
    <w:p w14:paraId="000000E1">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Tamir T ON YP.id = T.Yedek_Parça</w:t>
      </w:r>
    </w:p>
    <w:p w14:paraId="000000E2">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Muayene M ON T.Muayene_id = M.id</w:t>
      </w:r>
    </w:p>
    <w:p w14:paraId="000000E3">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BY AM.Marka, AM.Modeli</w:t>
      </w:r>
    </w:p>
    <w:p w14:paraId="000000E4">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 BY Toplam_Yedek_Parca DESC;</w:t>
      </w:r>
    </w:p>
    <w:p w14:paraId="000000E5">
      <w:pPr>
        <w:spacing w:before="240" w:after="240" w:line="263" w:lineRule="auto"/>
        <w:jc w:val="both"/>
        <w:rPr>
          <w:rFonts w:ascii="Times New Roman" w:hAnsi="Times New Roman" w:eastAsia="Times New Roman" w:cs="Times New Roman"/>
          <w:sz w:val="24"/>
          <w:szCs w:val="24"/>
        </w:rPr>
      </w:pPr>
    </w:p>
    <w:p w14:paraId="000000E6">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45480" cy="3822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7"/>
                    <a:srcRect/>
                    <a:stretch>
                      <a:fillRect/>
                    </a:stretch>
                  </pic:blipFill>
                  <pic:spPr>
                    <a:xfrm>
                      <a:off x="0" y="0"/>
                      <a:ext cx="5745600" cy="3822700"/>
                    </a:xfrm>
                    <a:prstGeom prst="rect">
                      <a:avLst/>
                    </a:prstGeom>
                  </pic:spPr>
                </pic:pic>
              </a:graphicData>
            </a:graphic>
          </wp:inline>
        </w:drawing>
      </w:r>
    </w:p>
    <w:p w14:paraId="000000E7">
      <w:pPr>
        <w:spacing w:before="240" w:after="240" w:line="263" w:lineRule="auto"/>
        <w:jc w:val="both"/>
        <w:rPr>
          <w:rFonts w:ascii="Times New Roman" w:hAnsi="Times New Roman" w:eastAsia="Times New Roman" w:cs="Times New Roman"/>
          <w:sz w:val="24"/>
          <w:szCs w:val="24"/>
        </w:rPr>
      </w:pPr>
    </w:p>
    <w:p w14:paraId="000000E8">
      <w:pPr>
        <w:spacing w:before="240" w:after="240" w:line="263" w:lineRule="auto"/>
        <w:jc w:val="both"/>
        <w:rPr>
          <w:rFonts w:ascii="Times New Roman" w:hAnsi="Times New Roman" w:eastAsia="Times New Roman" w:cs="Times New Roman"/>
          <w:sz w:val="24"/>
          <w:szCs w:val="24"/>
        </w:rPr>
      </w:pPr>
    </w:p>
    <w:p w14:paraId="000000E9">
      <w:pPr>
        <w:spacing w:before="240" w:after="240" w:line="263" w:lineRule="auto"/>
        <w:jc w:val="both"/>
        <w:rPr>
          <w:rFonts w:ascii="Times New Roman" w:hAnsi="Times New Roman" w:eastAsia="Times New Roman" w:cs="Times New Roman"/>
          <w:sz w:val="24"/>
          <w:szCs w:val="24"/>
        </w:rPr>
      </w:pPr>
    </w:p>
    <w:p w14:paraId="000000EA">
      <w:pPr>
        <w:spacing w:before="240" w:after="240" w:line="263" w:lineRule="auto"/>
        <w:jc w:val="both"/>
        <w:rPr>
          <w:rFonts w:ascii="Times New Roman" w:hAnsi="Times New Roman" w:eastAsia="Times New Roman" w:cs="Times New Roman"/>
          <w:sz w:val="24"/>
          <w:szCs w:val="24"/>
        </w:rPr>
      </w:pPr>
    </w:p>
    <w:p w14:paraId="000000EB">
      <w:pPr>
        <w:numPr>
          <w:ilvl w:val="0"/>
          <w:numId w:val="1"/>
        </w:numPr>
        <w:spacing w:after="1812" w:line="276" w:lineRule="auto"/>
        <w:ind w:left="1065"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Eğer gerçekleştirmiş iseniz, veri tabanı bağlama ve uygulama geliştirme aşamalarınızı kısaca açıklayarak, kullanıcı ara yüz ekranından bir örnek veriniz. Ve geliştirdiğiniz ara yüzü anlatınız. (10 p)</w:t>
      </w:r>
    </w:p>
    <w:p w14:paraId="000000EC">
      <w:pPr>
        <w:numPr>
          <w:ilvl w:val="0"/>
          <w:numId w:val="5"/>
        </w:numPr>
        <w:spacing w:before="240" w:after="0" w:afterAutospacing="0"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SQL Server Configuration Manager üzerinde SQL Server Hizmetleri aktifleştirildi.</w:t>
      </w:r>
    </w:p>
    <w:p w14:paraId="000000ED">
      <w:pPr>
        <w:numPr>
          <w:ilvl w:val="0"/>
          <w:numId w:val="5"/>
        </w:numPr>
        <w:spacing w:before="0" w:beforeAutospacing="0" w:after="0" w:afterAutospacing="0"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SQL Server Configuration Manager üzerinde SQL Server Network Configuration bölümünden TCP/IP etkinleştirildi ve çalıştırıldığı port adresi bulundu. (Projemiz için 1433 olacaktır)</w:t>
      </w:r>
    </w:p>
    <w:p w14:paraId="000000EE">
      <w:pPr>
        <w:numPr>
          <w:ilvl w:val="0"/>
          <w:numId w:val="5"/>
        </w:numPr>
        <w:spacing w:before="0" w:beforeAutospacing="0" w:after="0" w:afterAutospacing="0" w:line="263"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MSSQL’e ait JDBC driver dosyaları indirildi ve indirilen driver dosyasındaki 12.8.1 sürümüne ait jar dosyası projeye kütüphane olarak eklendi.</w:t>
      </w:r>
    </w:p>
    <w:p w14:paraId="000000EF">
      <w:pPr>
        <w:numPr>
          <w:ilvl w:val="0"/>
          <w:numId w:val="5"/>
        </w:numPr>
        <w:spacing w:before="0" w:beforeAutospacing="0" w:after="0" w:afterAutospacing="0" w:line="263"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module-info.java içerisinde SQL kütüphanesi import edildi module … { requires java.sql; }</w:t>
      </w:r>
    </w:p>
    <w:p w14:paraId="000000F0">
      <w:pPr>
        <w:numPr>
          <w:ilvl w:val="0"/>
          <w:numId w:val="5"/>
        </w:numPr>
        <w:spacing w:before="0" w:beforeAutospacing="0" w:after="240" w:line="263"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Veritabanına bağlantıyı sağlamak için controller/VeritabaniBaglantisi sınıfı oluşturuldu.</w:t>
      </w:r>
    </w:p>
    <w:p w14:paraId="000000F1">
      <w:pPr>
        <w:spacing w:before="240" w:after="240" w:line="263"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public class VeritabaniBaglantisi {</w:t>
      </w:r>
    </w:p>
    <w:p w14:paraId="000000F2">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private static Connection connection;</w:t>
      </w:r>
    </w:p>
    <w:p w14:paraId="000000F3">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private static final String URL = “jdbc:sqlserver…”;</w:t>
      </w:r>
    </w:p>
    <w:p w14:paraId="000000F4">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private static final String USERNAME = “...”;</w:t>
      </w:r>
    </w:p>
    <w:p w14:paraId="000000F5">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private static final String PASSWORD = “...”;</w:t>
      </w:r>
    </w:p>
    <w:p w14:paraId="000000F6">
      <w:pPr>
        <w:keepLines/>
        <w:widowControl w:val="0"/>
        <w:spacing w:before="0" w:after="0" w:line="240" w:lineRule="auto"/>
        <w:ind w:left="0" w:firstLine="720"/>
        <w:jc w:val="both"/>
        <w:rPr>
          <w:rFonts w:ascii="Times New Roman" w:hAnsi="Times New Roman" w:eastAsia="Times New Roman" w:cs="Times New Roman"/>
          <w:sz w:val="24"/>
          <w:szCs w:val="24"/>
        </w:rPr>
      </w:pPr>
    </w:p>
    <w:p w14:paraId="000000F7">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private static Connection getConnection() throws SQLException {</w:t>
      </w:r>
    </w:p>
    <w:p w14:paraId="000000F8">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if(connection == null || connection.isClosed) {</w:t>
      </w:r>
    </w:p>
    <w:p w14:paraId="000000F9">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connection =DriverManager.getConnection(URL,USERNAME,PASSWORD);</w:t>
      </w:r>
    </w:p>
    <w:p w14:paraId="000000FA">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System.out.println(“Veritabanına bağlanıldı.”);</w:t>
      </w:r>
    </w:p>
    <w:p w14:paraId="000000FB">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14:paraId="000000FC">
      <w:pPr>
        <w:keepLines/>
        <w:widowControl w:val="0"/>
        <w:spacing w:before="0" w:after="0" w:line="240"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 Connection;}}</w:t>
      </w:r>
    </w:p>
    <w:p w14:paraId="000000FD">
      <w:pPr>
        <w:keepLines/>
        <w:widowControl w:val="0"/>
        <w:numPr>
          <w:ilvl w:val="0"/>
          <w:numId w:val="5"/>
        </w:numPr>
        <w:spacing w:before="0" w:after="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Hem müşteri kullanıcı hem servis teknikeri kullanıcısı için yetkilere göre giriş sağlandı.</w:t>
      </w:r>
    </w:p>
    <w:p w14:paraId="000000FE">
      <w:pPr>
        <w:keepLines/>
        <w:widowControl w:val="0"/>
        <w:numPr>
          <w:ilvl w:val="0"/>
          <w:numId w:val="5"/>
        </w:numPr>
        <w:spacing w:before="0" w:after="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Arayüz üzerinde görüntülenen tabloların her biri için model sınıfları oluşturuldu</w:t>
      </w:r>
    </w:p>
    <w:p w14:paraId="000000FF">
      <w:pPr>
        <w:keepLines/>
        <w:widowControl w:val="0"/>
        <w:spacing w:before="0" w:after="0" w:line="24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Örn: </w:t>
      </w:r>
    </w:p>
    <w:p w14:paraId="00000100">
      <w:pPr>
        <w:keepLines/>
        <w:widowControl w:val="0"/>
        <w:spacing w:before="0" w:after="0" w:line="24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AraclarımTabloSatır</w:t>
      </w:r>
      <w:r>
        <w:rPr>
          <w:rFonts w:ascii="Times New Roman" w:hAnsi="Times New Roman" w:eastAsia="Times New Roman" w:cs="Times New Roman"/>
          <w:sz w:val="24"/>
          <w:szCs w:val="24"/>
          <w:rtl w:val="0"/>
        </w:rPr>
        <w:t>(String markaModel, String plaka, String tamirSuresi, String periyodikBakimSuresi)</w:t>
      </w:r>
    </w:p>
    <w:p w14:paraId="00000101">
      <w:pPr>
        <w:keepLines/>
        <w:widowControl w:val="0"/>
        <w:spacing w:before="0" w:after="0" w:line="24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ArizaTamirSatir</w:t>
      </w:r>
      <w:r>
        <w:rPr>
          <w:rFonts w:ascii="Times New Roman" w:hAnsi="Times New Roman" w:eastAsia="Times New Roman" w:cs="Times New Roman"/>
          <w:sz w:val="24"/>
          <w:szCs w:val="24"/>
          <w:rtl w:val="0"/>
        </w:rPr>
        <w:t>(int yedekParçaId, String yedekParca, int tamirSuresi, int iscilikUcreti, int toplamUcret)</w:t>
      </w:r>
    </w:p>
    <w:p w14:paraId="00000102">
      <w:pPr>
        <w:spacing w:before="240" w:after="240" w:line="263" w:lineRule="auto"/>
        <w:jc w:val="left"/>
        <w:rPr>
          <w:rFonts w:ascii="Times New Roman" w:hAnsi="Times New Roman" w:eastAsia="Times New Roman" w:cs="Times New Roman"/>
          <w:sz w:val="24"/>
          <w:szCs w:val="24"/>
        </w:rPr>
      </w:pPr>
    </w:p>
    <w:p w14:paraId="00000103">
      <w:pPr>
        <w:spacing w:before="240" w:after="240" w:line="263"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Örn</w:t>
      </w:r>
      <w:r>
        <w:rPr>
          <w:rFonts w:ascii="Times New Roman" w:hAnsi="Times New Roman" w:eastAsia="Times New Roman" w:cs="Times New Roman"/>
          <w:sz w:val="24"/>
          <w:szCs w:val="24"/>
          <w:rtl w:val="0"/>
        </w:rPr>
        <w:t xml:space="preserve"> Servis Teknikeri ekranı üzerindeki Stok İşlemleri Ekranı:</w:t>
      </w:r>
    </w:p>
    <w:p w14:paraId="00000104">
      <w:pPr>
        <w:spacing w:before="240" w:after="240" w:line="263"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791075" cy="337629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8" name="image14.png"/>
                    <pic:cNvPicPr preferRelativeResize="0"/>
                  </pic:nvPicPr>
                  <pic:blipFill>
                    <a:blip r:embed="rId18"/>
                    <a:srcRect/>
                    <a:stretch>
                      <a:fillRect/>
                    </a:stretch>
                  </pic:blipFill>
                  <pic:spPr>
                    <a:xfrm>
                      <a:off x="0" y="0"/>
                      <a:ext cx="4791188" cy="3376873"/>
                    </a:xfrm>
                    <a:prstGeom prst="rect">
                      <a:avLst/>
                    </a:prstGeom>
                  </pic:spPr>
                </pic:pic>
              </a:graphicData>
            </a:graphic>
          </wp:inline>
        </w:drawing>
      </w:r>
    </w:p>
    <w:p w14:paraId="00000105">
      <w:pPr>
        <w:spacing w:before="240" w:after="240" w:line="263"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Yedek Parça bilgilerini görüntüleyen tablo ve ekleme, silme ve düzenleme ekranlarını açan butonlar yer almaktadır. Düzenle ekranı seçilen satır ile birlikte tıklandığında:</w:t>
      </w:r>
    </w:p>
    <w:p w14:paraId="00000106">
      <w:pPr>
        <w:spacing w:before="240" w:after="240" w:line="263"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43425" cy="320230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10" name="image15.png"/>
                    <pic:cNvPicPr preferRelativeResize="0"/>
                  </pic:nvPicPr>
                  <pic:blipFill>
                    <a:blip r:embed="rId19"/>
                    <a:srcRect/>
                    <a:stretch>
                      <a:fillRect/>
                    </a:stretch>
                  </pic:blipFill>
                  <pic:spPr>
                    <a:xfrm>
                      <a:off x="0" y="0"/>
                      <a:ext cx="4543538" cy="3202327"/>
                    </a:xfrm>
                    <a:prstGeom prst="rect">
                      <a:avLst/>
                    </a:prstGeom>
                  </pic:spPr>
                </pic:pic>
              </a:graphicData>
            </a:graphic>
          </wp:inline>
        </w:drawing>
      </w:r>
    </w:p>
    <w:p w14:paraId="00000107">
      <w:pPr>
        <w:spacing w:before="240" w:after="240" w:line="263" w:lineRule="auto"/>
        <w:rPr>
          <w:rFonts w:ascii="Times New Roman" w:hAnsi="Times New Roman" w:eastAsia="Times New Roman" w:cs="Times New Roman"/>
          <w:b/>
          <w:sz w:val="24"/>
          <w:szCs w:val="24"/>
        </w:rPr>
      </w:pPr>
    </w:p>
    <w:p w14:paraId="00000108">
      <w:pPr>
        <w:spacing w:before="240" w:after="240" w:line="263" w:lineRule="auto"/>
        <w:rPr>
          <w:rFonts w:ascii="Times New Roman" w:hAnsi="Times New Roman" w:eastAsia="Times New Roman" w:cs="Times New Roman"/>
          <w:b/>
          <w:sz w:val="24"/>
          <w:szCs w:val="24"/>
        </w:rPr>
      </w:pPr>
    </w:p>
    <w:p w14:paraId="00000109">
      <w:pPr>
        <w:spacing w:before="240" w:after="240" w:line="263" w:lineRule="auto"/>
        <w:rPr>
          <w:rFonts w:ascii="Times New Roman" w:hAnsi="Times New Roman" w:eastAsia="Times New Roman" w:cs="Times New Roman"/>
          <w:b/>
          <w:sz w:val="24"/>
          <w:szCs w:val="24"/>
        </w:rPr>
      </w:pPr>
    </w:p>
    <w:p w14:paraId="0000010A">
      <w:pPr>
        <w:spacing w:before="240" w:after="240" w:line="263"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Örn</w:t>
      </w:r>
      <w:r>
        <w:rPr>
          <w:rFonts w:ascii="Times New Roman" w:hAnsi="Times New Roman" w:eastAsia="Times New Roman" w:cs="Times New Roman"/>
          <w:sz w:val="24"/>
          <w:szCs w:val="24"/>
          <w:rtl w:val="0"/>
        </w:rPr>
        <w:t xml:space="preserve"> Müşteri ekranı:</w:t>
      </w:r>
    </w:p>
    <w:p w14:paraId="0000010B">
      <w:pPr>
        <w:spacing w:before="240" w:after="240" w:line="263"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09820" cy="346075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20"/>
                    <a:srcRect/>
                    <a:stretch>
                      <a:fillRect/>
                    </a:stretch>
                  </pic:blipFill>
                  <pic:spPr>
                    <a:xfrm>
                      <a:off x="0" y="0"/>
                      <a:ext cx="4910262" cy="3460798"/>
                    </a:xfrm>
                    <a:prstGeom prst="rect">
                      <a:avLst/>
                    </a:prstGeom>
                  </pic:spPr>
                </pic:pic>
              </a:graphicData>
            </a:graphic>
          </wp:inline>
        </w:drawing>
      </w:r>
    </w:p>
    <w:p w14:paraId="0000010C">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 arayüz üzerinde müşteri kendi araçlarına ait genel bilgileri ve istediği takdirde tablodan seçeceği aracın geçmiş muayene ve tamir detay bilgilerine erişebilmektedir.</w:t>
      </w:r>
    </w:p>
    <w:p w14:paraId="0000010D">
      <w:pPr>
        <w:numPr>
          <w:ilvl w:val="0"/>
          <w:numId w:val="1"/>
        </w:numPr>
        <w:spacing w:after="1965" w:line="263" w:lineRule="auto"/>
        <w:ind w:left="1065"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Eğer veri tabanı bağlama işlemini gerçekleştirmemiş iseniz VTYS sistemlerinde Transaction nedir açıklayınız ve çalışmanızdan bir Transaction örneği veriniz. (10 p)</w:t>
      </w:r>
    </w:p>
    <w:p w14:paraId="0000010E">
      <w:pPr>
        <w:numPr>
          <w:ilvl w:val="0"/>
          <w:numId w:val="1"/>
        </w:numPr>
        <w:spacing w:after="1015" w:line="263" w:lineRule="auto"/>
        <w:ind w:left="1065" w:hanging="360"/>
        <w:jc w:val="both"/>
        <w:rPr>
          <w:rFonts w:ascii="Times New Roman" w:hAnsi="Times New Roman" w:eastAsia="Times New Roman" w:cs="Times New Roman"/>
          <w:b/>
          <w:sz w:val="24"/>
          <w:szCs w:val="24"/>
        </w:rPr>
      </w:pPr>
      <w:bookmarkStart w:id="6" w:name="_gjdgxs" w:colFirst="0" w:colLast="0"/>
      <w:bookmarkEnd w:id="6"/>
      <w:r>
        <w:rPr>
          <w:rFonts w:ascii="Times New Roman" w:hAnsi="Times New Roman" w:eastAsia="Times New Roman" w:cs="Times New Roman"/>
          <w:b/>
          <w:sz w:val="24"/>
          <w:szCs w:val="24"/>
          <w:rtl w:val="0"/>
        </w:rPr>
        <w:t>View nedir açıklayınız ve bir adet view, bir adet saklı yordam (Stored Procedute)  ifadesine ait SQL deyimlerinin sorgusunu ve cevabını yazınız.</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rtl w:val="0"/>
        </w:rPr>
        <w:t>(10 p)</w:t>
      </w:r>
    </w:p>
    <w:p w14:paraId="0000010F">
      <w:pPr>
        <w:spacing w:after="1015" w:line="263" w:lineRule="auto"/>
        <w:ind w:left="1065" w:firstLine="0"/>
        <w:jc w:val="both"/>
        <w:rPr>
          <w:rFonts w:ascii="Times New Roman" w:hAnsi="Times New Roman" w:eastAsia="Times New Roman" w:cs="Times New Roman"/>
          <w:sz w:val="24"/>
          <w:szCs w:val="24"/>
        </w:rPr>
      </w:pPr>
      <w:bookmarkStart w:id="7" w:name="_cb6m5mdypkc8" w:colFirst="0" w:colLast="0"/>
      <w:bookmarkEnd w:id="7"/>
      <w:r>
        <w:rPr>
          <w:rFonts w:ascii="Times New Roman" w:hAnsi="Times New Roman" w:eastAsia="Times New Roman" w:cs="Times New Roman"/>
          <w:sz w:val="24"/>
          <w:szCs w:val="24"/>
          <w:rtl w:val="0"/>
        </w:rPr>
        <w:t>View (Görünüm), veritabanındaki bir veya birden fazla tablodan oluşturulan sanal bir tablodur. View, fiziksel olarak veri içermez, yalnızca verilerin bir sorgu sonucunda nasıl görüneceğini tanımlar. Genellikle karmaşık sorguları basitleştirmek, veri güvenliğini artırmak veya belirli verileri kolayca erişilebilir hale getirmek için kullanılır.</w:t>
      </w:r>
    </w:p>
    <w:p w14:paraId="00000110">
      <w:pPr>
        <w:pStyle w:val="4"/>
        <w:keepNext w:val="0"/>
        <w:keepLines w:val="0"/>
        <w:spacing w:before="280" w:line="263" w:lineRule="auto"/>
        <w:ind w:left="1133" w:firstLine="0"/>
        <w:jc w:val="both"/>
        <w:rPr>
          <w:rFonts w:ascii="Times New Roman" w:hAnsi="Times New Roman" w:eastAsia="Times New Roman" w:cs="Times New Roman"/>
          <w:color w:val="000000"/>
          <w:sz w:val="26"/>
          <w:szCs w:val="26"/>
        </w:rPr>
      </w:pPr>
      <w:bookmarkStart w:id="8" w:name="_lm6jr32pemsy" w:colFirst="0" w:colLast="0"/>
      <w:bookmarkEnd w:id="8"/>
    </w:p>
    <w:p w14:paraId="00000111">
      <w:pPr>
        <w:spacing w:before="240" w:after="240" w:line="263" w:lineRule="auto"/>
        <w:ind w:left="992" w:firstLine="0"/>
        <w:jc w:val="both"/>
        <w:rPr>
          <w:rFonts w:ascii="Times New Roman" w:hAnsi="Times New Roman" w:eastAsia="Times New Roman" w:cs="Times New Roman"/>
          <w:sz w:val="24"/>
          <w:szCs w:val="24"/>
        </w:rPr>
      </w:pPr>
      <w:bookmarkStart w:id="9" w:name="_j5yr5oaua512" w:colFirst="0" w:colLast="0"/>
      <w:bookmarkEnd w:id="9"/>
      <w:r>
        <w:rPr>
          <w:rFonts w:ascii="Times New Roman" w:hAnsi="Times New Roman" w:eastAsia="Times New Roman" w:cs="Times New Roman"/>
          <w:sz w:val="24"/>
          <w:szCs w:val="24"/>
          <w:rtl w:val="0"/>
        </w:rPr>
        <w:t>Stored Procedure (Saklı Yordam) ise  birden fazla SQL deyimini içerebilen ve belirli bir görevi yerine getiren, veritabanında saklanan ve gerektiğinde çağrılabilen bir program birimidir. Performansı artırmak ve tekrar eden işlemleri kolaylaştırmak için kullanılır.</w:t>
      </w:r>
    </w:p>
    <w:p w14:paraId="00000112">
      <w:pPr>
        <w:spacing w:before="240" w:after="240" w:line="263" w:lineRule="auto"/>
        <w:ind w:left="992" w:firstLine="0"/>
        <w:jc w:val="both"/>
        <w:rPr>
          <w:rFonts w:ascii="Times New Roman" w:hAnsi="Times New Roman" w:eastAsia="Times New Roman" w:cs="Times New Roman"/>
          <w:sz w:val="24"/>
          <w:szCs w:val="24"/>
        </w:rPr>
      </w:pPr>
      <w:bookmarkStart w:id="10" w:name="_ar6tfcptxfc7" w:colFirst="0" w:colLast="0"/>
      <w:bookmarkEnd w:id="10"/>
    </w:p>
    <w:p w14:paraId="00000113">
      <w:pPr>
        <w:pStyle w:val="5"/>
        <w:keepNext w:val="0"/>
        <w:keepLines w:val="0"/>
        <w:spacing w:before="240" w:after="40" w:line="263" w:lineRule="auto"/>
        <w:ind w:left="992" w:firstLine="0"/>
        <w:jc w:val="both"/>
        <w:rPr>
          <w:rFonts w:ascii="Times New Roman" w:hAnsi="Times New Roman" w:eastAsia="Times New Roman" w:cs="Times New Roman"/>
          <w:b/>
          <w:color w:val="000000"/>
        </w:rPr>
      </w:pPr>
      <w:bookmarkStart w:id="11" w:name="_q2xblgdw5kj9" w:colFirst="0" w:colLast="0"/>
      <w:bookmarkEnd w:id="11"/>
      <w:r>
        <w:rPr>
          <w:rFonts w:ascii="Times New Roman" w:hAnsi="Times New Roman" w:eastAsia="Times New Roman" w:cs="Times New Roman"/>
          <w:b/>
          <w:color w:val="000000"/>
          <w:rtl w:val="0"/>
        </w:rPr>
        <w:t>View Oluşturma (SQL Sorgusu):</w:t>
      </w:r>
    </w:p>
    <w:p w14:paraId="00000114">
      <w:pPr>
        <w:spacing w:before="240" w:after="240" w:line="263" w:lineRule="auto"/>
        <w:ind w:left="992" w:firstLine="0"/>
        <w:jc w:val="both"/>
        <w:rPr>
          <w:rFonts w:ascii="Times New Roman" w:hAnsi="Times New Roman" w:eastAsia="Times New Roman" w:cs="Times New Roman"/>
          <w:sz w:val="24"/>
          <w:szCs w:val="24"/>
        </w:rPr>
      </w:pPr>
      <w:bookmarkStart w:id="12" w:name="_bye9nnhppq1j" w:colFirst="0" w:colLast="0"/>
      <w:bookmarkEnd w:id="12"/>
    </w:p>
    <w:p w14:paraId="00000115">
      <w:pPr>
        <w:spacing w:before="240" w:after="240" w:line="263" w:lineRule="auto"/>
        <w:ind w:left="850" w:firstLine="0"/>
        <w:jc w:val="both"/>
        <w:rPr>
          <w:rFonts w:ascii="Times New Roman" w:hAnsi="Times New Roman" w:eastAsia="Times New Roman" w:cs="Times New Roman"/>
          <w:sz w:val="24"/>
          <w:szCs w:val="24"/>
        </w:rPr>
      </w:pPr>
      <w:bookmarkStart w:id="13" w:name="_2tpoiwun6pi6" w:colFirst="0" w:colLast="0"/>
      <w:r>
        <w:rPr>
          <w:rFonts w:ascii="Times New Roman" w:hAnsi="Times New Roman" w:eastAsia="Times New Roman" w:cs="Times New Roman"/>
          <w:sz w:val="24"/>
          <w:szCs w:val="24"/>
          <w:rtl w:val="0"/>
        </w:rPr>
        <w:t>CREATE VIEW vw_MusteriArabaDetay AS</w:t>
      </w:r>
    </w:p>
    <w:p w14:paraId="00000116">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SELECT </w:t>
      </w:r>
    </w:p>
    <w:p w14:paraId="00000117">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M.Ad AS MusteriAd, </w:t>
      </w:r>
    </w:p>
    <w:p w14:paraId="00000118">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M.Soyad AS MusteriSoyad, </w:t>
      </w:r>
    </w:p>
    <w:p w14:paraId="00000119">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M.Mail AS MusteriMail, </w:t>
      </w:r>
    </w:p>
    <w:p w14:paraId="0000011A">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A.Marka AS ArabaMarka, </w:t>
      </w:r>
    </w:p>
    <w:p w14:paraId="0000011B">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A.Modeli AS ArabaModeli, </w:t>
      </w:r>
    </w:p>
    <w:p w14:paraId="0000011C">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A.Üretim_Yılı AS UretimYili</w:t>
      </w:r>
    </w:p>
    <w:p w14:paraId="0000011D">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Musteri M</w:t>
      </w:r>
    </w:p>
    <w:p w14:paraId="0000011E">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MüsteriAraba MA ON M.id = MA.Ruhsat_Sahibi</w:t>
      </w:r>
    </w:p>
    <w:p w14:paraId="0000011F">
      <w:pPr>
        <w:spacing w:before="240" w:after="240" w:line="263" w:lineRule="auto"/>
        <w:ind w:left="8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JOIN ArabaModeli A ON MA.Araba_Modeli = A.id;</w:t>
      </w:r>
    </w:p>
    <w:p w14:paraId="00000120">
      <w:pPr>
        <w:spacing w:before="240" w:after="240" w:line="263" w:lineRule="auto"/>
        <w:ind w:left="850" w:firstLine="0"/>
        <w:jc w:val="both"/>
        <w:rPr>
          <w:rFonts w:ascii="Times New Roman" w:hAnsi="Times New Roman" w:eastAsia="Times New Roman" w:cs="Times New Roman"/>
          <w:sz w:val="24"/>
          <w:szCs w:val="24"/>
        </w:rPr>
      </w:pPr>
    </w:p>
    <w:p w14:paraId="00000121">
      <w:pPr>
        <w:spacing w:before="240" w:after="240" w:line="263"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SELECT * FROM vw_MusteriArabaDetay;</w:t>
      </w:r>
    </w:p>
    <w:p w14:paraId="00000122">
      <w:pPr>
        <w:spacing w:before="240" w:after="240" w:line="263" w:lineRule="auto"/>
        <w:ind w:left="850" w:firstLine="0"/>
        <w:jc w:val="both"/>
        <w:rPr>
          <w:rFonts w:ascii="Times New Roman" w:hAnsi="Times New Roman" w:eastAsia="Times New Roman" w:cs="Times New Roman"/>
          <w:sz w:val="24"/>
          <w:szCs w:val="24"/>
        </w:rPr>
      </w:pPr>
    </w:p>
    <w:bookmarkEnd w:id="13"/>
    <w:p w14:paraId="00000123">
      <w:pPr>
        <w:spacing w:before="240" w:after="240" w:line="263" w:lineRule="auto"/>
        <w:ind w:left="850" w:firstLine="0"/>
        <w:jc w:val="both"/>
        <w:rPr>
          <w:rFonts w:ascii="Times New Roman" w:hAnsi="Times New Roman" w:eastAsia="Times New Roman" w:cs="Times New Roman"/>
          <w:sz w:val="24"/>
          <w:szCs w:val="24"/>
        </w:rPr>
      </w:pPr>
    </w:p>
    <w:p w14:paraId="00000124">
      <w:pPr>
        <w:spacing w:before="240" w:after="240" w:line="263" w:lineRule="auto"/>
        <w:ind w:left="0" w:firstLine="0"/>
        <w:jc w:val="both"/>
        <w:rPr>
          <w:rFonts w:ascii="Times New Roman" w:hAnsi="Times New Roman" w:eastAsia="Times New Roman" w:cs="Times New Roman"/>
          <w:sz w:val="24"/>
          <w:szCs w:val="24"/>
        </w:rPr>
      </w:pPr>
      <w:bookmarkStart w:id="14" w:name="_gs3rrbbc1jw8" w:colFirst="0" w:colLast="0"/>
      <w:bookmarkEnd w:id="14"/>
      <w:r>
        <w:rPr>
          <w:rFonts w:ascii="Times New Roman" w:hAnsi="Times New Roman" w:eastAsia="Times New Roman" w:cs="Times New Roman"/>
          <w:sz w:val="24"/>
          <w:szCs w:val="24"/>
          <w:rtl w:val="0"/>
        </w:rPr>
        <w:t xml:space="preserve">       </w:t>
      </w:r>
    </w:p>
    <w:p w14:paraId="00000125">
      <w:pPr>
        <w:spacing w:before="240" w:after="240" w:line="263" w:lineRule="auto"/>
        <w:ind w:left="0" w:firstLine="0"/>
        <w:jc w:val="both"/>
        <w:rPr>
          <w:rFonts w:ascii="Times New Roman" w:hAnsi="Times New Roman" w:eastAsia="Times New Roman" w:cs="Times New Roman"/>
          <w:sz w:val="24"/>
          <w:szCs w:val="24"/>
        </w:rPr>
      </w:pPr>
      <w:bookmarkStart w:id="15" w:name="_tu6rqvlp0udz" w:colFirst="0" w:colLast="0"/>
      <w:bookmarkEnd w:id="15"/>
      <w:r>
        <w:rPr>
          <w:rFonts w:ascii="Times New Roman" w:hAnsi="Times New Roman" w:eastAsia="Times New Roman" w:cs="Times New Roman"/>
          <w:b/>
          <w:sz w:val="24"/>
          <w:szCs w:val="24"/>
          <w:rtl w:val="0"/>
        </w:rPr>
        <w:t xml:space="preserve">               Çıktı</w:t>
      </w:r>
      <w:r>
        <w:rPr>
          <w:rFonts w:ascii="Times New Roman" w:hAnsi="Times New Roman" w:eastAsia="Times New Roman" w:cs="Times New Roman"/>
          <w:sz w:val="24"/>
          <w:szCs w:val="24"/>
          <w:rtl w:val="0"/>
        </w:rPr>
        <w:t>:</w:t>
      </w:r>
    </w:p>
    <w:p w14:paraId="00000126">
      <w:pPr>
        <w:spacing w:before="240" w:after="240" w:line="263" w:lineRule="auto"/>
        <w:ind w:left="850" w:firstLine="0"/>
        <w:jc w:val="both"/>
        <w:rPr>
          <w:rFonts w:ascii="Times New Roman" w:hAnsi="Times New Roman" w:eastAsia="Times New Roman" w:cs="Times New Roman"/>
          <w:sz w:val="24"/>
          <w:szCs w:val="24"/>
        </w:rPr>
      </w:pPr>
      <w:bookmarkStart w:id="16" w:name="_260b889sziu3" w:colFirst="0" w:colLast="0"/>
      <w:bookmarkEnd w:id="16"/>
      <w:r>
        <w:rPr>
          <w:rFonts w:ascii="Times New Roman" w:hAnsi="Times New Roman" w:eastAsia="Times New Roman" w:cs="Times New Roman"/>
          <w:sz w:val="24"/>
          <w:szCs w:val="24"/>
        </w:rPr>
        <w:drawing>
          <wp:inline distT="114300" distB="114300" distL="114300" distR="114300">
            <wp:extent cx="5133975" cy="31242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21"/>
                    <a:srcRect/>
                    <a:stretch>
                      <a:fillRect/>
                    </a:stretch>
                  </pic:blipFill>
                  <pic:spPr>
                    <a:xfrm>
                      <a:off x="0" y="0"/>
                      <a:ext cx="5134088" cy="3124200"/>
                    </a:xfrm>
                    <a:prstGeom prst="rect">
                      <a:avLst/>
                    </a:prstGeom>
                  </pic:spPr>
                </pic:pic>
              </a:graphicData>
            </a:graphic>
          </wp:inline>
        </w:drawing>
      </w:r>
    </w:p>
    <w:p w14:paraId="00000127">
      <w:pPr>
        <w:spacing w:before="240" w:after="240" w:line="263" w:lineRule="auto"/>
        <w:ind w:left="850" w:firstLine="0"/>
        <w:jc w:val="both"/>
        <w:rPr>
          <w:rFonts w:ascii="Times New Roman" w:hAnsi="Times New Roman" w:eastAsia="Times New Roman" w:cs="Times New Roman"/>
          <w:sz w:val="24"/>
          <w:szCs w:val="24"/>
        </w:rPr>
      </w:pPr>
      <w:bookmarkStart w:id="17" w:name="_kogbtagu15ph" w:colFirst="0" w:colLast="0"/>
      <w:bookmarkEnd w:id="17"/>
    </w:p>
    <w:p w14:paraId="00000128">
      <w:pPr>
        <w:spacing w:before="240" w:after="240" w:line="263" w:lineRule="auto"/>
        <w:ind w:left="-283" w:firstLine="568"/>
        <w:jc w:val="both"/>
        <w:rPr>
          <w:rFonts w:ascii="Times New Roman" w:hAnsi="Times New Roman" w:eastAsia="Times New Roman" w:cs="Times New Roman"/>
          <w:sz w:val="24"/>
          <w:szCs w:val="24"/>
        </w:rPr>
      </w:pPr>
      <w:bookmarkStart w:id="18" w:name="_araa4sthgjm5" w:colFirst="0" w:colLast="0"/>
      <w:bookmarkEnd w:id="18"/>
    </w:p>
    <w:p w14:paraId="00000129">
      <w:pPr>
        <w:spacing w:before="240" w:after="240" w:line="263" w:lineRule="auto"/>
        <w:ind w:left="-283" w:firstLine="0"/>
        <w:jc w:val="both"/>
        <w:rPr>
          <w:rFonts w:ascii="Times New Roman" w:hAnsi="Times New Roman" w:eastAsia="Times New Roman" w:cs="Times New Roman"/>
          <w:b/>
          <w:sz w:val="24"/>
          <w:szCs w:val="24"/>
        </w:rPr>
      </w:pPr>
      <w:bookmarkStart w:id="19" w:name="_94mz7gjwc720" w:colFirst="0" w:colLast="0"/>
      <w:bookmarkEnd w:id="19"/>
      <w:r>
        <w:rPr>
          <w:rFonts w:ascii="Times New Roman" w:hAnsi="Times New Roman" w:eastAsia="Times New Roman" w:cs="Times New Roman"/>
          <w:b/>
          <w:sz w:val="24"/>
          <w:szCs w:val="24"/>
          <w:rtl w:val="0"/>
        </w:rPr>
        <w:t xml:space="preserve">                  Stored Procedure Oluşturma (SQL Sorgusu):</w:t>
      </w:r>
    </w:p>
    <w:p w14:paraId="0000012A">
      <w:pPr>
        <w:spacing w:before="240" w:after="240" w:line="263" w:lineRule="auto"/>
        <w:ind w:left="0" w:firstLine="0"/>
        <w:jc w:val="both"/>
        <w:rPr>
          <w:rFonts w:ascii="Times New Roman" w:hAnsi="Times New Roman" w:eastAsia="Times New Roman" w:cs="Times New Roman"/>
          <w:sz w:val="24"/>
          <w:szCs w:val="24"/>
        </w:rPr>
      </w:pPr>
      <w:bookmarkStart w:id="20" w:name="_dipnuqdrs7ch" w:colFirst="0" w:colLast="0"/>
      <w:bookmarkEnd w:id="20"/>
    </w:p>
    <w:p w14:paraId="0000012B">
      <w:pPr>
        <w:spacing w:before="240" w:after="240" w:line="263" w:lineRule="auto"/>
        <w:ind w:left="0" w:firstLine="0"/>
        <w:jc w:val="both"/>
        <w:rPr>
          <w:rFonts w:ascii="Times New Roman" w:hAnsi="Times New Roman" w:eastAsia="Times New Roman" w:cs="Times New Roman"/>
          <w:sz w:val="24"/>
          <w:szCs w:val="24"/>
        </w:rPr>
      </w:pPr>
      <w:bookmarkStart w:id="21" w:name="_ijmpj65ae5xk" w:colFirst="0" w:colLast="0"/>
      <w:r>
        <w:rPr>
          <w:rFonts w:ascii="Times New Roman" w:hAnsi="Times New Roman" w:eastAsia="Times New Roman" w:cs="Times New Roman"/>
          <w:sz w:val="24"/>
          <w:szCs w:val="24"/>
          <w:rtl w:val="0"/>
        </w:rPr>
        <w:t xml:space="preserve">            CREATE PROCEDURE sp_MuayeneDetayByTarih</w:t>
      </w:r>
    </w:p>
    <w:p w14:paraId="0000012C">
      <w:pPr>
        <w:spacing w:before="240" w:after="240" w:line="263"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12D">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@BaslangicTarihi DATE </w:t>
      </w:r>
    </w:p>
    <w:p w14:paraId="0000012E">
      <w:pPr>
        <w:spacing w:before="240" w:after="240" w:line="263" w:lineRule="auto"/>
        <w:ind w:firstLine="850"/>
        <w:jc w:val="both"/>
        <w:rPr>
          <w:rFonts w:ascii="Times New Roman" w:hAnsi="Times New Roman" w:eastAsia="Times New Roman" w:cs="Times New Roman"/>
          <w:sz w:val="24"/>
          <w:szCs w:val="24"/>
        </w:rPr>
      </w:pPr>
      <w:bookmarkStart w:id="22" w:name="_xa22r7licpwx" w:colFirst="0" w:colLast="0"/>
      <w:bookmarkEnd w:id="22"/>
      <w:r>
        <w:rPr>
          <w:rFonts w:ascii="Times New Roman" w:hAnsi="Times New Roman" w:eastAsia="Times New Roman" w:cs="Times New Roman"/>
          <w:sz w:val="24"/>
          <w:szCs w:val="24"/>
          <w:rtl w:val="0"/>
        </w:rPr>
        <w:t>AS</w:t>
      </w:r>
    </w:p>
    <w:p w14:paraId="0000012F">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BEGIN</w:t>
      </w:r>
    </w:p>
    <w:p w14:paraId="00000130">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SELECT </w:t>
      </w:r>
    </w:p>
    <w:p w14:paraId="00000131">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M.Ad AS MusteriAd, </w:t>
      </w:r>
    </w:p>
    <w:p w14:paraId="00000132">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M.Soyad AS MusteriSoyad, </w:t>
      </w:r>
    </w:p>
    <w:p w14:paraId="00000133">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MA.Plaka, </w:t>
      </w:r>
    </w:p>
    <w:p w14:paraId="00000134">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Mu.Tarih AS MuayeneTarihi, </w:t>
      </w:r>
    </w:p>
    <w:p w14:paraId="00000135">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Mu.Servis_Teknikeri</w:t>
      </w:r>
    </w:p>
    <w:p w14:paraId="00000136">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FROM </w:t>
      </w:r>
    </w:p>
    <w:p w14:paraId="00000137">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Musteri M</w:t>
      </w:r>
    </w:p>
    <w:p w14:paraId="00000138">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JOIN </w:t>
      </w:r>
    </w:p>
    <w:p w14:paraId="00000139">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MüsteriAraba MA ON M.id = MA.Ruhsat_Sahibi</w:t>
      </w:r>
    </w:p>
    <w:p w14:paraId="0000013A">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JOIN </w:t>
      </w:r>
    </w:p>
    <w:p w14:paraId="0000013B">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Muayene Mu ON MA.Plaka = Mu.Plaka</w:t>
      </w:r>
    </w:p>
    <w:p w14:paraId="0000013C">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WHERE </w:t>
      </w:r>
    </w:p>
    <w:p w14:paraId="0000013D">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Mu.Tarih &gt; @BaslangicTarihi;</w:t>
      </w:r>
    </w:p>
    <w:p w14:paraId="0000013E">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w:t>
      </w:r>
    </w:p>
    <w:p w14:paraId="0000013F">
      <w:pPr>
        <w:spacing w:before="240" w:after="240" w:line="263" w:lineRule="auto"/>
        <w:ind w:firstLine="850"/>
        <w:jc w:val="both"/>
        <w:rPr>
          <w:rFonts w:ascii="Times New Roman" w:hAnsi="Times New Roman" w:eastAsia="Times New Roman" w:cs="Times New Roman"/>
          <w:sz w:val="24"/>
          <w:szCs w:val="24"/>
        </w:rPr>
      </w:pPr>
    </w:p>
    <w:p w14:paraId="00000140">
      <w:pPr>
        <w:spacing w:before="240" w:after="240" w:line="263" w:lineRule="auto"/>
        <w:ind w:firstLine="850"/>
        <w:jc w:val="both"/>
        <w:rPr>
          <w:rFonts w:ascii="Times New Roman" w:hAnsi="Times New Roman" w:eastAsia="Times New Roman" w:cs="Times New Roman"/>
          <w:sz w:val="24"/>
          <w:szCs w:val="24"/>
        </w:rPr>
      </w:pPr>
    </w:p>
    <w:p w14:paraId="00000141">
      <w:pPr>
        <w:spacing w:before="240" w:after="240" w:line="263" w:lineRule="auto"/>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EXEC sp_MuayeneDetayByTarih  @BaslangicTarihi = '2024-01-01';</w:t>
      </w:r>
    </w:p>
    <w:bookmarkEnd w:id="21"/>
    <w:p w14:paraId="00000142">
      <w:pPr>
        <w:spacing w:before="240" w:after="240" w:line="263" w:lineRule="auto"/>
        <w:jc w:val="both"/>
        <w:rPr>
          <w:rFonts w:ascii="Times New Roman" w:hAnsi="Times New Roman" w:eastAsia="Times New Roman" w:cs="Times New Roman"/>
          <w:sz w:val="24"/>
          <w:szCs w:val="24"/>
        </w:rPr>
      </w:pPr>
    </w:p>
    <w:p w14:paraId="00000143">
      <w:pPr>
        <w:spacing w:before="240" w:after="240" w:line="263" w:lineRule="auto"/>
        <w:ind w:left="0" w:firstLine="0"/>
        <w:jc w:val="both"/>
        <w:rPr>
          <w:rFonts w:ascii="Times New Roman" w:hAnsi="Times New Roman" w:eastAsia="Times New Roman" w:cs="Times New Roman"/>
          <w:sz w:val="24"/>
          <w:szCs w:val="24"/>
        </w:rPr>
      </w:pPr>
      <w:bookmarkStart w:id="23" w:name="_lry5zlel4vp5" w:colFirst="0" w:colLast="0"/>
      <w:bookmarkEnd w:id="23"/>
    </w:p>
    <w:p w14:paraId="00000144">
      <w:pPr>
        <w:spacing w:before="240" w:after="240" w:line="263" w:lineRule="auto"/>
        <w:ind w:left="141" w:firstLine="0"/>
        <w:jc w:val="both"/>
        <w:rPr>
          <w:rFonts w:ascii="Times New Roman" w:hAnsi="Times New Roman" w:eastAsia="Times New Roman" w:cs="Times New Roman"/>
          <w:sz w:val="24"/>
          <w:szCs w:val="24"/>
        </w:rPr>
      </w:pPr>
      <w:bookmarkStart w:id="24" w:name="_subn5w24tz9v" w:colFirst="0" w:colLast="0"/>
      <w:bookmarkEnd w:id="24"/>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Çıktı</w:t>
      </w:r>
      <w:r>
        <w:rPr>
          <w:rFonts w:ascii="Times New Roman" w:hAnsi="Times New Roman" w:eastAsia="Times New Roman" w:cs="Times New Roman"/>
          <w:sz w:val="24"/>
          <w:szCs w:val="24"/>
          <w:rtl w:val="0"/>
        </w:rPr>
        <w:t>:</w:t>
      </w:r>
    </w:p>
    <w:p w14:paraId="00000145">
      <w:pPr>
        <w:spacing w:before="240" w:after="240" w:line="263" w:lineRule="auto"/>
        <w:ind w:left="141" w:firstLine="0"/>
        <w:jc w:val="both"/>
        <w:rPr>
          <w:rFonts w:ascii="Times New Roman" w:hAnsi="Times New Roman" w:eastAsia="Times New Roman" w:cs="Times New Roman"/>
          <w:sz w:val="24"/>
          <w:szCs w:val="24"/>
        </w:rPr>
      </w:pPr>
      <w:bookmarkStart w:id="25" w:name="_wwnwq9u61rhd" w:colFirst="0" w:colLast="0"/>
      <w:bookmarkEnd w:id="25"/>
    </w:p>
    <w:p w14:paraId="00000146">
      <w:pPr>
        <w:spacing w:before="240" w:after="240" w:line="263" w:lineRule="auto"/>
        <w:ind w:left="141" w:firstLine="0"/>
        <w:jc w:val="both"/>
        <w:rPr>
          <w:rFonts w:ascii="Times New Roman" w:hAnsi="Times New Roman" w:eastAsia="Times New Roman" w:cs="Times New Roman"/>
          <w:sz w:val="24"/>
          <w:szCs w:val="24"/>
        </w:rPr>
      </w:pPr>
      <w:bookmarkStart w:id="26" w:name="_qeaj2fpmzo16" w:colFirst="0" w:colLast="0"/>
      <w:bookmarkEnd w:id="26"/>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14300" distB="114300" distL="114300" distR="114300">
            <wp:extent cx="4895850" cy="30480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22"/>
                    <a:srcRect/>
                    <a:stretch>
                      <a:fillRect/>
                    </a:stretch>
                  </pic:blipFill>
                  <pic:spPr>
                    <a:xfrm>
                      <a:off x="0" y="0"/>
                      <a:ext cx="4895850" cy="3048000"/>
                    </a:xfrm>
                    <a:prstGeom prst="rect">
                      <a:avLst/>
                    </a:prstGeom>
                  </pic:spPr>
                </pic:pic>
              </a:graphicData>
            </a:graphic>
          </wp:inline>
        </w:drawing>
      </w:r>
    </w:p>
    <w:p w14:paraId="00000147"/>
    <w:sectPr>
      <w:headerReference r:id="rId5" w:type="default"/>
      <w:pgSz w:w="11909" w:h="16834"/>
      <w:pgMar w:top="1440" w:right="1440" w:bottom="1440" w:left="141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1065" w:hanging="1065"/>
      </w:pPr>
      <w:rPr>
        <w:u w:val="none"/>
      </w:rPr>
    </w:lvl>
    <w:lvl w:ilvl="1" w:tentative="0">
      <w:start w:val="1"/>
      <w:numFmt w:val="lowerLetter"/>
      <w:lvlText w:val="%2"/>
      <w:lvlJc w:val="left"/>
      <w:pPr>
        <w:ind w:left="1800" w:hanging="1800"/>
      </w:pPr>
      <w:rPr>
        <w:u w:val="none"/>
      </w:rPr>
    </w:lvl>
    <w:lvl w:ilvl="2" w:tentative="0">
      <w:start w:val="1"/>
      <w:numFmt w:val="lowerRoman"/>
      <w:lvlText w:val="%3"/>
      <w:lvlJc w:val="left"/>
      <w:pPr>
        <w:ind w:left="2520" w:hanging="2520"/>
      </w:pPr>
      <w:rPr>
        <w:u w:val="none"/>
      </w:rPr>
    </w:lvl>
    <w:lvl w:ilvl="3" w:tentative="0">
      <w:start w:val="1"/>
      <w:numFmt w:val="decimal"/>
      <w:lvlText w:val="%4"/>
      <w:lvlJc w:val="left"/>
      <w:pPr>
        <w:ind w:left="3240" w:hanging="3240"/>
      </w:pPr>
      <w:rPr>
        <w:u w:val="none"/>
      </w:rPr>
    </w:lvl>
    <w:lvl w:ilvl="4" w:tentative="0">
      <w:start w:val="1"/>
      <w:numFmt w:val="lowerLetter"/>
      <w:lvlText w:val="%5"/>
      <w:lvlJc w:val="left"/>
      <w:pPr>
        <w:ind w:left="3960" w:hanging="3960"/>
      </w:pPr>
      <w:rPr>
        <w:u w:val="none"/>
      </w:rPr>
    </w:lvl>
    <w:lvl w:ilvl="5" w:tentative="0">
      <w:start w:val="1"/>
      <w:numFmt w:val="lowerRoman"/>
      <w:lvlText w:val="%6"/>
      <w:lvlJc w:val="left"/>
      <w:pPr>
        <w:ind w:left="4680" w:hanging="4680"/>
      </w:pPr>
      <w:rPr>
        <w:u w:val="none"/>
      </w:rPr>
    </w:lvl>
    <w:lvl w:ilvl="6" w:tentative="0">
      <w:start w:val="1"/>
      <w:numFmt w:val="decimal"/>
      <w:lvlText w:val="%7"/>
      <w:lvlJc w:val="left"/>
      <w:pPr>
        <w:ind w:left="5400" w:hanging="5400"/>
      </w:pPr>
      <w:rPr>
        <w:u w:val="none"/>
      </w:rPr>
    </w:lvl>
    <w:lvl w:ilvl="7" w:tentative="0">
      <w:start w:val="1"/>
      <w:numFmt w:val="lowerLetter"/>
      <w:lvlText w:val="%8"/>
      <w:lvlJc w:val="left"/>
      <w:pPr>
        <w:ind w:left="6120" w:hanging="6120"/>
      </w:pPr>
      <w:rPr>
        <w:u w:val="none"/>
      </w:rPr>
    </w:lvl>
    <w:lvl w:ilvl="8" w:tentative="0">
      <w:start w:val="1"/>
      <w:numFmt w:val="lowerRoman"/>
      <w:lvlText w:val="%9"/>
      <w:lvlJc w:val="left"/>
      <w:pPr>
        <w:ind w:left="6840" w:hanging="684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527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tr"/>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20</Pages>
  <TotalTime>3</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2024-12-25T20:12:59Z</dcterms:created>
  <dc:creator>msı</dc:creator>
  <cp:lastModifiedBy>msı</cp:lastModifiedBy>
  <dcterms:modified xsi:type="dcterms:W3CDTF">2024-12-25T20:16:02Z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1DFA429CEB424181933E3DBE47BD2150_12</vt:lpwstr>
  </property>
</Properties>
</file>